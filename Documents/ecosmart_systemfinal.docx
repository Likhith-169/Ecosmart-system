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CAA7" w14:textId="48329366" w:rsidR="00085896" w:rsidRPr="00933CBF" w:rsidRDefault="00F328D4" w:rsidP="004271E3">
      <w:pPr>
        <w:jc w:val="center"/>
        <w:rPr>
          <w:rFonts w:ascii="Times New Roman" w:hAnsi="Times New Roman" w:cs="Times New Roman"/>
          <w:b/>
          <w:bCs/>
          <w:sz w:val="32"/>
          <w:szCs w:val="32"/>
        </w:rPr>
      </w:pPr>
      <w:r w:rsidRPr="00933CBF">
        <w:rPr>
          <w:rFonts w:ascii="Times New Roman" w:hAnsi="Times New Roman" w:cs="Times New Roman"/>
          <w:b/>
          <w:bCs/>
          <w:sz w:val="32"/>
          <w:szCs w:val="32"/>
        </w:rPr>
        <w:t>ECOSMART</w:t>
      </w:r>
      <w:r w:rsidR="004271E3" w:rsidRPr="00933CBF">
        <w:rPr>
          <w:rFonts w:ascii="Times New Roman" w:hAnsi="Times New Roman" w:cs="Times New Roman"/>
          <w:b/>
          <w:bCs/>
          <w:sz w:val="32"/>
          <w:szCs w:val="32"/>
        </w:rPr>
        <w:t xml:space="preserve"> SYSTEM</w:t>
      </w:r>
    </w:p>
    <w:p w14:paraId="27FC6445" w14:textId="5B172986" w:rsidR="00194C23" w:rsidRPr="00C91253" w:rsidRDefault="00194C23" w:rsidP="004271E3">
      <w:pPr>
        <w:pStyle w:val="ListParagraph"/>
        <w:numPr>
          <w:ilvl w:val="0"/>
          <w:numId w:val="25"/>
        </w:numPr>
        <w:rPr>
          <w:rFonts w:ascii="Times New Roman" w:hAnsi="Times New Roman" w:cs="Times New Roman"/>
          <w:b/>
          <w:bCs/>
          <w:sz w:val="26"/>
          <w:szCs w:val="26"/>
          <w:lang w:val="en-IN"/>
        </w:rPr>
      </w:pPr>
      <w:r w:rsidRPr="00C91253">
        <w:rPr>
          <w:rFonts w:ascii="Times New Roman" w:hAnsi="Times New Roman" w:cs="Times New Roman"/>
          <w:b/>
          <w:bCs/>
          <w:sz w:val="26"/>
          <w:szCs w:val="26"/>
          <w:lang w:val="en-IN"/>
        </w:rPr>
        <w:t>Project Overview</w:t>
      </w:r>
    </w:p>
    <w:p w14:paraId="000BADCC" w14:textId="0D78FE9B" w:rsidR="004271E3" w:rsidRPr="00E22418" w:rsidRDefault="004271E3" w:rsidP="004271E3">
      <w:pPr>
        <w:rPr>
          <w:rFonts w:ascii="Times New Roman" w:hAnsi="Times New Roman" w:cs="Times New Roman"/>
          <w:lang w:val="en-IN"/>
        </w:rPr>
      </w:pPr>
      <w:r w:rsidRPr="00E22418">
        <w:rPr>
          <w:rFonts w:ascii="Times New Roman" w:hAnsi="Times New Roman" w:cs="Times New Roman"/>
          <w:lang w:val="en-IN"/>
        </w:rPr>
        <w:t>Our project aims to</w:t>
      </w:r>
      <w:r w:rsidR="007C44D6" w:rsidRPr="00E22418">
        <w:rPr>
          <w:rFonts w:ascii="Times New Roman" w:hAnsi="Times New Roman" w:cs="Times New Roman"/>
          <w:lang w:val="en-IN"/>
        </w:rPr>
        <w:t xml:space="preserve"> ensure the</w:t>
      </w:r>
      <w:r w:rsidRPr="00E22418">
        <w:rPr>
          <w:rFonts w:ascii="Times New Roman" w:hAnsi="Times New Roman" w:cs="Times New Roman"/>
          <w:lang w:val="en-IN"/>
        </w:rPr>
        <w:t xml:space="preserve"> protect</w:t>
      </w:r>
      <w:r w:rsidR="007C44D6" w:rsidRPr="00E22418">
        <w:rPr>
          <w:rFonts w:ascii="Times New Roman" w:hAnsi="Times New Roman" w:cs="Times New Roman"/>
          <w:lang w:val="en-IN"/>
        </w:rPr>
        <w:t xml:space="preserve">ion of </w:t>
      </w:r>
      <w:r w:rsidRPr="00E22418">
        <w:rPr>
          <w:rFonts w:ascii="Times New Roman" w:hAnsi="Times New Roman" w:cs="Times New Roman"/>
          <w:lang w:val="en-IN"/>
        </w:rPr>
        <w:t xml:space="preserve">the </w:t>
      </w:r>
      <w:r w:rsidR="00F328D4" w:rsidRPr="00E22418">
        <w:rPr>
          <w:rFonts w:ascii="Times New Roman" w:hAnsi="Times New Roman" w:cs="Times New Roman"/>
          <w:lang w:val="en-IN"/>
        </w:rPr>
        <w:t>earth</w:t>
      </w:r>
      <w:r w:rsidRPr="00E22418">
        <w:rPr>
          <w:rFonts w:ascii="Times New Roman" w:hAnsi="Times New Roman" w:cs="Times New Roman"/>
          <w:lang w:val="en-IN"/>
        </w:rPr>
        <w:t xml:space="preserve"> via </w:t>
      </w:r>
      <w:r w:rsidR="00F328D4" w:rsidRPr="00E22418">
        <w:rPr>
          <w:rFonts w:ascii="Times New Roman" w:hAnsi="Times New Roman" w:cs="Times New Roman"/>
          <w:lang w:val="en-IN"/>
        </w:rPr>
        <w:t xml:space="preserve">smart </w:t>
      </w:r>
      <w:r w:rsidRPr="00E22418">
        <w:rPr>
          <w:rFonts w:ascii="Times New Roman" w:hAnsi="Times New Roman" w:cs="Times New Roman"/>
          <w:lang w:val="en-IN"/>
        </w:rPr>
        <w:t>waste management and prevent forest fire.</w:t>
      </w:r>
    </w:p>
    <w:p w14:paraId="189F69DC" w14:textId="77777777" w:rsidR="00194C23" w:rsidRPr="00E22418" w:rsidRDefault="00194C23" w:rsidP="00194C23">
      <w:pPr>
        <w:rPr>
          <w:rFonts w:ascii="Times New Roman" w:hAnsi="Times New Roman" w:cs="Times New Roman"/>
          <w:b/>
          <w:bCs/>
          <w:lang w:val="en-IN"/>
        </w:rPr>
      </w:pPr>
      <w:r w:rsidRPr="00E22418">
        <w:rPr>
          <w:rFonts w:ascii="Times New Roman" w:hAnsi="Times New Roman" w:cs="Times New Roman"/>
          <w:b/>
          <w:bCs/>
          <w:lang w:val="en-IN"/>
        </w:rPr>
        <w:t>1.1 Vision</w:t>
      </w:r>
    </w:p>
    <w:p w14:paraId="4430E165" w14:textId="7C37FB3C" w:rsidR="00C91253" w:rsidRPr="00C91253" w:rsidRDefault="00C91253" w:rsidP="00C91253">
      <w:pPr>
        <w:rPr>
          <w:rFonts w:ascii="Times New Roman" w:hAnsi="Times New Roman" w:cs="Times New Roman"/>
          <w:lang w:val="en-IN"/>
        </w:rPr>
      </w:pPr>
      <w:r w:rsidRPr="00C91253">
        <w:rPr>
          <w:rFonts w:ascii="Times New Roman" w:hAnsi="Times New Roman" w:cs="Times New Roman"/>
          <w:lang w:val="en-IN"/>
        </w:rPr>
        <w:t>A comprehensive smart waste management solution with Smart Bin and User App components, featuring real-time monitoring, QR code generation, and point-based rewards.</w:t>
      </w:r>
    </w:p>
    <w:p w14:paraId="36ACD8A4" w14:textId="35E8D9CD" w:rsidR="00194C23" w:rsidRPr="00933CBF" w:rsidRDefault="0052080A" w:rsidP="00194C23">
      <w:pPr>
        <w:rPr>
          <w:rFonts w:ascii="Times New Roman" w:hAnsi="Times New Roman" w:cs="Times New Roman"/>
          <w:lang w:val="en-IN"/>
        </w:rPr>
      </w:pPr>
      <w:r w:rsidRPr="00E22418">
        <w:rPr>
          <w:rFonts w:ascii="Times New Roman" w:hAnsi="Times New Roman" w:cs="Times New Roman"/>
          <w:lang w:val="en-IN"/>
        </w:rPr>
        <w:t xml:space="preserve">This collaborates with </w:t>
      </w:r>
      <w:r w:rsidRPr="00E22418">
        <w:rPr>
          <w:rFonts w:ascii="Times New Roman" w:hAnsi="Times New Roman" w:cs="Times New Roman"/>
        </w:rPr>
        <w:t xml:space="preserve">an Advanced Forest Fire Detection </w:t>
      </w:r>
      <w:r w:rsidR="00F328D4" w:rsidRPr="00E22418">
        <w:rPr>
          <w:rFonts w:ascii="Times New Roman" w:hAnsi="Times New Roman" w:cs="Times New Roman"/>
        </w:rPr>
        <w:t>and prevention mechanism</w:t>
      </w:r>
      <w:r w:rsidRPr="00E22418">
        <w:rPr>
          <w:rFonts w:ascii="Times New Roman" w:hAnsi="Times New Roman" w:cs="Times New Roman"/>
        </w:rPr>
        <w:t xml:space="preserve"> </w:t>
      </w:r>
      <w:r w:rsidR="00304520">
        <w:rPr>
          <w:rFonts w:ascii="Times New Roman" w:hAnsi="Times New Roman" w:cs="Times New Roman"/>
          <w:lang w:val="en-IN"/>
        </w:rPr>
        <w:t xml:space="preserve">a </w:t>
      </w:r>
      <w:r w:rsidR="00304520" w:rsidRPr="00304520">
        <w:rPr>
          <w:rFonts w:ascii="Times New Roman" w:hAnsi="Times New Roman" w:cs="Times New Roman"/>
          <w:lang w:val="en-IN"/>
        </w:rPr>
        <w:t>comprehensive, production-ready system for detecting and monitoring forest fires using satellite imagery, combining thermal hotspot detection with optical confirmation and advanced machine learning.</w:t>
      </w:r>
    </w:p>
    <w:p w14:paraId="613973E5" w14:textId="10BACE46" w:rsidR="00194C23" w:rsidRPr="00E22418" w:rsidRDefault="00194C23" w:rsidP="00194C23">
      <w:pPr>
        <w:rPr>
          <w:rFonts w:ascii="Times New Roman" w:hAnsi="Times New Roman" w:cs="Times New Roman"/>
          <w:b/>
          <w:bCs/>
          <w:lang w:val="en-IN"/>
        </w:rPr>
      </w:pPr>
      <w:r w:rsidRPr="00E22418">
        <w:rPr>
          <w:rFonts w:ascii="Times New Roman" w:hAnsi="Times New Roman" w:cs="Times New Roman"/>
          <w:b/>
          <w:bCs/>
          <w:lang w:val="en-IN"/>
        </w:rPr>
        <w:t>1.</w:t>
      </w:r>
      <w:r w:rsidR="0052080A" w:rsidRPr="00E22418">
        <w:rPr>
          <w:rFonts w:ascii="Times New Roman" w:hAnsi="Times New Roman" w:cs="Times New Roman"/>
          <w:b/>
          <w:bCs/>
          <w:lang w:val="en-IN"/>
        </w:rPr>
        <w:t>2</w:t>
      </w:r>
      <w:r w:rsidRPr="00E22418">
        <w:rPr>
          <w:rFonts w:ascii="Times New Roman" w:hAnsi="Times New Roman" w:cs="Times New Roman"/>
          <w:b/>
          <w:bCs/>
          <w:lang w:val="en-IN"/>
        </w:rPr>
        <w:t xml:space="preserve"> Objectives</w:t>
      </w:r>
    </w:p>
    <w:p w14:paraId="7420068F" w14:textId="77777777" w:rsidR="00194C23" w:rsidRPr="00E22418" w:rsidRDefault="00194C23" w:rsidP="00194C23">
      <w:pPr>
        <w:numPr>
          <w:ilvl w:val="0"/>
          <w:numId w:val="11"/>
        </w:numPr>
        <w:rPr>
          <w:rFonts w:ascii="Times New Roman" w:hAnsi="Times New Roman" w:cs="Times New Roman"/>
          <w:lang w:val="en-IN"/>
        </w:rPr>
      </w:pPr>
      <w:r w:rsidRPr="00E22418">
        <w:rPr>
          <w:rFonts w:ascii="Times New Roman" w:hAnsi="Times New Roman" w:cs="Times New Roman"/>
          <w:b/>
          <w:bCs/>
          <w:lang w:val="en-IN"/>
        </w:rPr>
        <w:t>Encourage Waste Segregation</w:t>
      </w:r>
      <w:r w:rsidRPr="00E22418">
        <w:rPr>
          <w:rFonts w:ascii="Times New Roman" w:hAnsi="Times New Roman" w:cs="Times New Roman"/>
          <w:lang w:val="en-IN"/>
        </w:rPr>
        <w:t xml:space="preserve"> – Reward citizens for proper disposal of waste.</w:t>
      </w:r>
    </w:p>
    <w:p w14:paraId="0BA88B25" w14:textId="77777777" w:rsidR="00194C23" w:rsidRPr="00E22418" w:rsidRDefault="00194C23" w:rsidP="00194C23">
      <w:pPr>
        <w:numPr>
          <w:ilvl w:val="0"/>
          <w:numId w:val="11"/>
        </w:numPr>
        <w:rPr>
          <w:rFonts w:ascii="Times New Roman" w:hAnsi="Times New Roman" w:cs="Times New Roman"/>
          <w:lang w:val="en-IN"/>
        </w:rPr>
      </w:pPr>
      <w:r w:rsidRPr="00E22418">
        <w:rPr>
          <w:rFonts w:ascii="Times New Roman" w:hAnsi="Times New Roman" w:cs="Times New Roman"/>
          <w:b/>
          <w:bCs/>
          <w:lang w:val="en-IN"/>
        </w:rPr>
        <w:t>Improve Operational Efficiency</w:t>
      </w:r>
      <w:r w:rsidRPr="00E22418">
        <w:rPr>
          <w:rFonts w:ascii="Times New Roman" w:hAnsi="Times New Roman" w:cs="Times New Roman"/>
          <w:lang w:val="en-IN"/>
        </w:rPr>
        <w:t xml:space="preserve"> – Reduce unnecessary collection trips through real-time monitoring.</w:t>
      </w:r>
    </w:p>
    <w:p w14:paraId="5BEED332" w14:textId="77777777" w:rsidR="00194C23" w:rsidRPr="00E22418" w:rsidRDefault="00194C23" w:rsidP="00194C23">
      <w:pPr>
        <w:numPr>
          <w:ilvl w:val="0"/>
          <w:numId w:val="11"/>
        </w:numPr>
        <w:rPr>
          <w:rFonts w:ascii="Times New Roman" w:hAnsi="Times New Roman" w:cs="Times New Roman"/>
          <w:lang w:val="en-IN"/>
        </w:rPr>
      </w:pPr>
      <w:r w:rsidRPr="00E22418">
        <w:rPr>
          <w:rFonts w:ascii="Times New Roman" w:hAnsi="Times New Roman" w:cs="Times New Roman"/>
          <w:b/>
          <w:bCs/>
          <w:lang w:val="en-IN"/>
        </w:rPr>
        <w:t>Promote Recycling &amp; Sustainability</w:t>
      </w:r>
      <w:r w:rsidRPr="00E22418">
        <w:rPr>
          <w:rFonts w:ascii="Times New Roman" w:hAnsi="Times New Roman" w:cs="Times New Roman"/>
          <w:lang w:val="en-IN"/>
        </w:rPr>
        <w:t xml:space="preserve"> – Increase recycling rates and reduce landfill dependency.</w:t>
      </w:r>
    </w:p>
    <w:p w14:paraId="74290D50" w14:textId="77777777" w:rsidR="00194C23" w:rsidRPr="00E22418" w:rsidRDefault="00194C23" w:rsidP="00194C23">
      <w:pPr>
        <w:numPr>
          <w:ilvl w:val="0"/>
          <w:numId w:val="11"/>
        </w:numPr>
        <w:rPr>
          <w:rFonts w:ascii="Times New Roman" w:hAnsi="Times New Roman" w:cs="Times New Roman"/>
          <w:lang w:val="en-IN"/>
        </w:rPr>
      </w:pPr>
      <w:r w:rsidRPr="00E22418">
        <w:rPr>
          <w:rFonts w:ascii="Times New Roman" w:hAnsi="Times New Roman" w:cs="Times New Roman"/>
          <w:b/>
          <w:bCs/>
          <w:lang w:val="en-IN"/>
        </w:rPr>
        <w:t>Enable Data-Driven Decision Making</w:t>
      </w:r>
      <w:r w:rsidRPr="00E22418">
        <w:rPr>
          <w:rFonts w:ascii="Times New Roman" w:hAnsi="Times New Roman" w:cs="Times New Roman"/>
          <w:lang w:val="en-IN"/>
        </w:rPr>
        <w:t xml:space="preserve"> – Provide municipalities with analytics for better planning.</w:t>
      </w:r>
    </w:p>
    <w:p w14:paraId="19EB8CE1" w14:textId="2A9E7BBA" w:rsidR="0052080A" w:rsidRPr="00E22418" w:rsidRDefault="0052080A" w:rsidP="0052080A">
      <w:pPr>
        <w:numPr>
          <w:ilvl w:val="0"/>
          <w:numId w:val="11"/>
        </w:numPr>
        <w:rPr>
          <w:rFonts w:ascii="Times New Roman" w:hAnsi="Times New Roman" w:cs="Times New Roman"/>
          <w:lang w:val="en-IN"/>
        </w:rPr>
      </w:pPr>
      <w:r w:rsidRPr="00E22418">
        <w:rPr>
          <w:rFonts w:ascii="Times New Roman" w:hAnsi="Times New Roman" w:cs="Times New Roman"/>
          <w:b/>
          <w:bCs/>
          <w:lang w:val="en-IN"/>
        </w:rPr>
        <w:t>Detects and monitors forest fire in real time</w:t>
      </w:r>
      <w:r w:rsidRPr="00E22418">
        <w:rPr>
          <w:rFonts w:ascii="Times New Roman" w:hAnsi="Times New Roman" w:cs="Times New Roman"/>
          <w:lang w:val="en-IN"/>
        </w:rPr>
        <w:t xml:space="preserve"> – It helps to detect the forest fire beforehanded so that it can be prevented.</w:t>
      </w:r>
    </w:p>
    <w:p w14:paraId="65F0A255" w14:textId="77777777" w:rsidR="00194C23" w:rsidRPr="00E22418" w:rsidRDefault="00194C23" w:rsidP="00194C23">
      <w:pPr>
        <w:numPr>
          <w:ilvl w:val="0"/>
          <w:numId w:val="11"/>
        </w:numPr>
        <w:rPr>
          <w:rFonts w:ascii="Times New Roman" w:hAnsi="Times New Roman" w:cs="Times New Roman"/>
          <w:lang w:val="en-IN"/>
        </w:rPr>
      </w:pPr>
      <w:r w:rsidRPr="00E22418">
        <w:rPr>
          <w:rFonts w:ascii="Times New Roman" w:hAnsi="Times New Roman" w:cs="Times New Roman"/>
          <w:b/>
          <w:bCs/>
          <w:lang w:val="en-IN"/>
        </w:rPr>
        <w:t>Enhance Public Engagement</w:t>
      </w:r>
      <w:r w:rsidRPr="00E22418">
        <w:rPr>
          <w:rFonts w:ascii="Times New Roman" w:hAnsi="Times New Roman" w:cs="Times New Roman"/>
          <w:lang w:val="en-IN"/>
        </w:rPr>
        <w:t xml:space="preserve"> – Introduce gamification and rewards to boost user retention.</w:t>
      </w:r>
    </w:p>
    <w:p w14:paraId="4B81C313" w14:textId="2C14F8F7" w:rsidR="0052080A" w:rsidRPr="00E22418" w:rsidRDefault="0052080A" w:rsidP="00AB3DE0">
      <w:pPr>
        <w:ind w:left="360"/>
        <w:rPr>
          <w:rFonts w:ascii="Times New Roman" w:hAnsi="Times New Roman" w:cs="Times New Roman"/>
          <w:lang w:val="en-IN"/>
        </w:rPr>
      </w:pPr>
      <w:r w:rsidRPr="00E22418">
        <w:rPr>
          <w:rFonts w:ascii="Times New Roman" w:hAnsi="Times New Roman" w:cs="Times New Roman"/>
          <w:noProof/>
          <w:lang w:val="en-IN"/>
        </w:rPr>
        <w:drawing>
          <wp:inline distT="0" distB="0" distL="0" distR="0" wp14:anchorId="019884F3" wp14:editId="3C8F989A">
            <wp:extent cx="2461260" cy="1584743"/>
            <wp:effectExtent l="0" t="0" r="0" b="0"/>
            <wp:docPr id="153315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59996" name=""/>
                    <pic:cNvPicPr/>
                  </pic:nvPicPr>
                  <pic:blipFill>
                    <a:blip r:embed="rId6"/>
                    <a:stretch>
                      <a:fillRect/>
                    </a:stretch>
                  </pic:blipFill>
                  <pic:spPr>
                    <a:xfrm>
                      <a:off x="0" y="0"/>
                      <a:ext cx="2470771" cy="1590867"/>
                    </a:xfrm>
                    <a:prstGeom prst="rect">
                      <a:avLst/>
                    </a:prstGeom>
                  </pic:spPr>
                </pic:pic>
              </a:graphicData>
            </a:graphic>
          </wp:inline>
        </w:drawing>
      </w:r>
      <w:r w:rsidR="00AB3DE0" w:rsidRPr="00E22418">
        <w:rPr>
          <w:rFonts w:ascii="Times New Roman" w:hAnsi="Times New Roman" w:cs="Times New Roman"/>
          <w:noProof/>
        </w:rPr>
        <w:drawing>
          <wp:inline distT="0" distB="0" distL="0" distR="0" wp14:anchorId="3B9FDE6B" wp14:editId="0D55E1F0">
            <wp:extent cx="2369820" cy="1577543"/>
            <wp:effectExtent l="0" t="0" r="0" b="3810"/>
            <wp:docPr id="39469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3537" cy="1580017"/>
                    </a:xfrm>
                    <a:prstGeom prst="rect">
                      <a:avLst/>
                    </a:prstGeom>
                    <a:noFill/>
                    <a:ln>
                      <a:noFill/>
                    </a:ln>
                  </pic:spPr>
                </pic:pic>
              </a:graphicData>
            </a:graphic>
          </wp:inline>
        </w:drawing>
      </w:r>
    </w:p>
    <w:p w14:paraId="2D4CB73E" w14:textId="13A64862" w:rsidR="004271E3" w:rsidRDefault="0052080A" w:rsidP="00194C23">
      <w:pPr>
        <w:rPr>
          <w:rFonts w:ascii="Times New Roman" w:hAnsi="Times New Roman" w:cs="Times New Roman"/>
          <w:lang w:val="en-IN"/>
        </w:rPr>
      </w:pPr>
      <w:r w:rsidRPr="00E22418">
        <w:rPr>
          <w:rFonts w:ascii="Times New Roman" w:hAnsi="Times New Roman" w:cs="Times New Roman"/>
          <w:lang w:val="en-IN"/>
        </w:rPr>
        <w:t xml:space="preserve">    </w:t>
      </w:r>
      <w:r w:rsidR="00AB3DE0" w:rsidRPr="00E22418">
        <w:rPr>
          <w:rFonts w:ascii="Times New Roman" w:hAnsi="Times New Roman" w:cs="Times New Roman"/>
          <w:lang w:val="en-IN"/>
        </w:rPr>
        <w:t xml:space="preserve">                                   </w:t>
      </w:r>
      <w:r w:rsidRPr="00E22418">
        <w:rPr>
          <w:rFonts w:ascii="Times New Roman" w:hAnsi="Times New Roman" w:cs="Times New Roman"/>
          <w:lang w:val="en-IN"/>
        </w:rPr>
        <w:t xml:space="preserve">Fig 1.2 Smart waste management </w:t>
      </w:r>
      <w:r w:rsidR="00AB3DE0" w:rsidRPr="00E22418">
        <w:rPr>
          <w:rFonts w:ascii="Times New Roman" w:hAnsi="Times New Roman" w:cs="Times New Roman"/>
          <w:lang w:val="en-IN"/>
        </w:rPr>
        <w:t>and forest fire prevention</w:t>
      </w:r>
    </w:p>
    <w:p w14:paraId="5A3EFE5E" w14:textId="77777777" w:rsidR="00C91253" w:rsidRPr="00E22418" w:rsidRDefault="00C91253" w:rsidP="00194C23">
      <w:pPr>
        <w:rPr>
          <w:rFonts w:ascii="Times New Roman" w:hAnsi="Times New Roman" w:cs="Times New Roman"/>
          <w:lang w:val="en-IN"/>
        </w:rPr>
      </w:pPr>
    </w:p>
    <w:p w14:paraId="5B9082D9" w14:textId="4F9F01E2" w:rsidR="00194C23" w:rsidRPr="00E22418" w:rsidRDefault="00194C23" w:rsidP="00194C23">
      <w:pPr>
        <w:rPr>
          <w:rFonts w:ascii="Times New Roman" w:hAnsi="Times New Roman" w:cs="Times New Roman"/>
          <w:b/>
          <w:bCs/>
          <w:lang w:val="en-IN"/>
        </w:rPr>
      </w:pPr>
      <w:r w:rsidRPr="00E22418">
        <w:rPr>
          <w:rFonts w:ascii="Times New Roman" w:hAnsi="Times New Roman" w:cs="Times New Roman"/>
          <w:b/>
          <w:bCs/>
          <w:lang w:val="en-IN"/>
        </w:rPr>
        <w:lastRenderedPageBreak/>
        <w:t>1.</w:t>
      </w:r>
      <w:r w:rsidR="0052080A" w:rsidRPr="00E22418">
        <w:rPr>
          <w:rFonts w:ascii="Times New Roman" w:hAnsi="Times New Roman" w:cs="Times New Roman"/>
          <w:b/>
          <w:bCs/>
          <w:lang w:val="en-IN"/>
        </w:rPr>
        <w:t xml:space="preserve">3 </w:t>
      </w:r>
      <w:r w:rsidRPr="00E22418">
        <w:rPr>
          <w:rFonts w:ascii="Times New Roman" w:hAnsi="Times New Roman" w:cs="Times New Roman"/>
          <w:b/>
          <w:bCs/>
          <w:lang w:val="en-IN"/>
        </w:rPr>
        <w:t>Scope</w:t>
      </w:r>
    </w:p>
    <w:p w14:paraId="51F8B538" w14:textId="77777777" w:rsidR="00194C23" w:rsidRPr="00E22418" w:rsidRDefault="00194C23"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Public Sector (Citizens):</w:t>
      </w:r>
      <w:r w:rsidRPr="00E22418">
        <w:rPr>
          <w:rFonts w:ascii="Times New Roman" w:hAnsi="Times New Roman" w:cs="Times New Roman"/>
          <w:lang w:val="en-IN"/>
        </w:rPr>
        <w:t xml:space="preserve"> Use of mobile app for waste disposal tracking, bin location, and reward redemption.</w:t>
      </w:r>
    </w:p>
    <w:p w14:paraId="4D4CFEE2" w14:textId="77777777" w:rsidR="00194C23" w:rsidRPr="00E22418" w:rsidRDefault="00194C23"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Municipal Sector (Government):</w:t>
      </w:r>
      <w:r w:rsidRPr="00E22418">
        <w:rPr>
          <w:rFonts w:ascii="Times New Roman" w:hAnsi="Times New Roman" w:cs="Times New Roman"/>
          <w:lang w:val="en-IN"/>
        </w:rPr>
        <w:t xml:space="preserve"> Real-time dashboard for bin monitoring, automated scheduling, and performance analytics.</w:t>
      </w:r>
    </w:p>
    <w:p w14:paraId="1DDB0044" w14:textId="77777777" w:rsidR="00194C23" w:rsidRPr="00E22418" w:rsidRDefault="00194C23"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Technology:</w:t>
      </w:r>
      <w:r w:rsidRPr="00E22418">
        <w:rPr>
          <w:rFonts w:ascii="Times New Roman" w:hAnsi="Times New Roman" w:cs="Times New Roman"/>
          <w:lang w:val="en-IN"/>
        </w:rPr>
        <w:t xml:space="preserve"> IoT sensors, AI-based waste classification, cloud data storage, and blockchain for secure transactions.</w:t>
      </w:r>
    </w:p>
    <w:p w14:paraId="7C80E9D5" w14:textId="09C0B037" w:rsidR="00194C23" w:rsidRPr="00E22418" w:rsidRDefault="00194C23"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Geographical Rollout:</w:t>
      </w:r>
      <w:r w:rsidRPr="00E22418">
        <w:rPr>
          <w:rFonts w:ascii="Times New Roman" w:hAnsi="Times New Roman" w:cs="Times New Roman"/>
          <w:lang w:val="en-IN"/>
        </w:rPr>
        <w:t xml:space="preserve"> Pilot deployment in selected urban areas, followed by city-wide and multi-city expansion.</w:t>
      </w:r>
    </w:p>
    <w:p w14:paraId="6D0D38A4" w14:textId="18B8AD23" w:rsidR="0052080A" w:rsidRPr="00E22418" w:rsidRDefault="0052080A"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Detect and monitor forest fire in real time :</w:t>
      </w:r>
      <w:r w:rsidRPr="00E22418">
        <w:rPr>
          <w:rFonts w:ascii="Times New Roman" w:hAnsi="Times New Roman" w:cs="Times New Roman"/>
          <w:lang w:val="en-IN"/>
        </w:rPr>
        <w:t xml:space="preserve"> This process is done via satellite imagery and AI- powered analysis.</w:t>
      </w:r>
    </w:p>
    <w:p w14:paraId="704910EF" w14:textId="09599751" w:rsidR="0052080A" w:rsidRPr="00E22418" w:rsidRDefault="0052080A"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Provides web interface :</w:t>
      </w:r>
      <w:r w:rsidRPr="00E22418">
        <w:rPr>
          <w:rFonts w:ascii="Times New Roman" w:hAnsi="Times New Roman" w:cs="Times New Roman"/>
          <w:lang w:val="en-IN"/>
        </w:rPr>
        <w:t xml:space="preserve"> This includes interactive maps, dashboards and filters for region, time, and satellite data selection.</w:t>
      </w:r>
    </w:p>
    <w:p w14:paraId="46BD88BF" w14:textId="5D44666A" w:rsidR="0052080A" w:rsidRPr="00E22418" w:rsidRDefault="0052080A" w:rsidP="00194C23">
      <w:pPr>
        <w:numPr>
          <w:ilvl w:val="0"/>
          <w:numId w:val="12"/>
        </w:numPr>
        <w:rPr>
          <w:rFonts w:ascii="Times New Roman" w:hAnsi="Times New Roman" w:cs="Times New Roman"/>
          <w:lang w:val="en-IN"/>
        </w:rPr>
      </w:pPr>
      <w:r w:rsidRPr="00E22418">
        <w:rPr>
          <w:rFonts w:ascii="Times New Roman" w:hAnsi="Times New Roman" w:cs="Times New Roman"/>
          <w:b/>
          <w:bCs/>
          <w:lang w:val="en-IN"/>
        </w:rPr>
        <w:t>Supports emergency response, research and land management :</w:t>
      </w:r>
      <w:r w:rsidRPr="00E22418">
        <w:rPr>
          <w:rFonts w:ascii="Times New Roman" w:hAnsi="Times New Roman" w:cs="Times New Roman"/>
          <w:lang w:val="en-IN"/>
        </w:rPr>
        <w:t xml:space="preserve"> delivers reliable, consistent and testable results.</w:t>
      </w:r>
    </w:p>
    <w:p w14:paraId="0C960600" w14:textId="0F7CF66C" w:rsidR="00C62474" w:rsidRPr="00E22418" w:rsidRDefault="005A2BD0" w:rsidP="005A2BD0">
      <w:pPr>
        <w:numPr>
          <w:ilvl w:val="0"/>
          <w:numId w:val="12"/>
        </w:numPr>
        <w:rPr>
          <w:rFonts w:ascii="Times New Roman" w:hAnsi="Times New Roman" w:cs="Times New Roman"/>
          <w:b/>
          <w:bCs/>
          <w:lang w:val="en-IN"/>
        </w:rPr>
      </w:pPr>
      <w:r w:rsidRPr="00E22418">
        <w:rPr>
          <w:rFonts w:ascii="Times New Roman" w:hAnsi="Times New Roman" w:cs="Times New Roman"/>
          <w:b/>
          <w:bCs/>
        </w:rPr>
        <w:t>Geographic Intelligence :</w:t>
      </w:r>
      <w:r w:rsidRPr="00E22418">
        <w:rPr>
          <w:rFonts w:ascii="Times New Roman" w:hAnsi="Times New Roman" w:cs="Times New Roman"/>
          <w:b/>
          <w:bCs/>
          <w:lang w:val="en-IN"/>
        </w:rPr>
        <w:t xml:space="preserve"> </w:t>
      </w:r>
      <w:r w:rsidRPr="00E22418">
        <w:rPr>
          <w:rFonts w:ascii="Times New Roman" w:hAnsi="Times New Roman" w:cs="Times New Roman"/>
        </w:rPr>
        <w:t>Smart region detection, Water body avoidance, Realistic placement, Multi-region support.</w:t>
      </w:r>
    </w:p>
    <w:p w14:paraId="3312B61C" w14:textId="58299F34" w:rsidR="005A2BD0" w:rsidRPr="00E22418" w:rsidRDefault="005A2BD0" w:rsidP="005A2BD0">
      <w:pPr>
        <w:numPr>
          <w:ilvl w:val="0"/>
          <w:numId w:val="12"/>
        </w:numPr>
        <w:rPr>
          <w:rFonts w:ascii="Times New Roman" w:hAnsi="Times New Roman" w:cs="Times New Roman"/>
          <w:b/>
          <w:bCs/>
          <w:lang w:val="en-IN"/>
        </w:rPr>
      </w:pPr>
      <w:r w:rsidRPr="00E22418">
        <w:rPr>
          <w:rFonts w:ascii="Times New Roman" w:hAnsi="Times New Roman" w:cs="Times New Roman"/>
          <w:b/>
          <w:bCs/>
        </w:rPr>
        <w:t xml:space="preserve">Deterministic Results : </w:t>
      </w:r>
      <w:r w:rsidRPr="00E22418">
        <w:rPr>
          <w:rFonts w:ascii="Times New Roman" w:hAnsi="Times New Roman" w:cs="Times New Roman"/>
        </w:rPr>
        <w:t>Consistent outputs, reliable seeding , professional accuracy, testable system.</w:t>
      </w:r>
      <w:r w:rsidRPr="00E22418">
        <w:rPr>
          <w:rFonts w:ascii="Times New Roman" w:hAnsi="Times New Roman" w:cs="Times New Roman"/>
        </w:rPr>
        <w:br/>
      </w:r>
    </w:p>
    <w:p w14:paraId="10193C8A" w14:textId="333422F8" w:rsidR="0052080A" w:rsidRPr="00C91253" w:rsidRDefault="00000000" w:rsidP="0052080A">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t>2. System Architecture</w:t>
      </w:r>
    </w:p>
    <w:p w14:paraId="5F59B3A0" w14:textId="6D338156" w:rsidR="00F423D3" w:rsidRPr="00E22418" w:rsidRDefault="00085896" w:rsidP="00085896">
      <w:pPr>
        <w:rPr>
          <w:rFonts w:ascii="Times New Roman" w:hAnsi="Times New Roman" w:cs="Times New Roman"/>
        </w:rPr>
      </w:pPr>
      <w:r w:rsidRPr="00E22418">
        <w:rPr>
          <w:rFonts w:ascii="Times New Roman" w:hAnsi="Times New Roman" w:cs="Times New Roman"/>
        </w:rPr>
        <w:t xml:space="preserve">The architecture ensures seamless data flow </w:t>
      </w:r>
      <w:r w:rsidR="0052080A" w:rsidRPr="00E22418">
        <w:rPr>
          <w:rFonts w:ascii="Times New Roman" w:hAnsi="Times New Roman" w:cs="Times New Roman"/>
        </w:rPr>
        <w:t xml:space="preserve">of both the system that is combined into one. </w:t>
      </w:r>
    </w:p>
    <w:p w14:paraId="35EC530A" w14:textId="1626D694" w:rsidR="0052080A" w:rsidRPr="00E22418" w:rsidRDefault="0052080A" w:rsidP="00933CBF">
      <w:pPr>
        <w:pStyle w:val="ListParagraph"/>
        <w:numPr>
          <w:ilvl w:val="1"/>
          <w:numId w:val="37"/>
        </w:numPr>
        <w:rPr>
          <w:rFonts w:ascii="Times New Roman" w:hAnsi="Times New Roman" w:cs="Times New Roman"/>
          <w:b/>
          <w:bCs/>
          <w:sz w:val="24"/>
          <w:szCs w:val="24"/>
        </w:rPr>
      </w:pPr>
      <w:r w:rsidRPr="00E22418">
        <w:rPr>
          <w:rFonts w:ascii="Times New Roman" w:hAnsi="Times New Roman" w:cs="Times New Roman"/>
          <w:b/>
          <w:bCs/>
          <w:sz w:val="24"/>
          <w:szCs w:val="24"/>
        </w:rPr>
        <w:t xml:space="preserve">Smart Waste Management </w:t>
      </w:r>
      <w:r w:rsidR="00C62474" w:rsidRPr="00E22418">
        <w:rPr>
          <w:rFonts w:ascii="Times New Roman" w:hAnsi="Times New Roman" w:cs="Times New Roman"/>
          <w:b/>
          <w:bCs/>
          <w:sz w:val="24"/>
          <w:szCs w:val="24"/>
        </w:rPr>
        <w:t>System</w:t>
      </w:r>
    </w:p>
    <w:p w14:paraId="101D0A58" w14:textId="3733B953" w:rsidR="0006692A" w:rsidRPr="00E22418" w:rsidRDefault="0006692A" w:rsidP="0006692A">
      <w:pPr>
        <w:rPr>
          <w:rFonts w:ascii="Times New Roman" w:hAnsi="Times New Roman" w:cs="Times New Roman"/>
          <w:lang w:val="en-IN"/>
        </w:rPr>
      </w:pPr>
      <w:r w:rsidRPr="00E22418">
        <w:rPr>
          <w:rFonts w:ascii="Times New Roman" w:hAnsi="Times New Roman" w:cs="Times New Roman"/>
          <w:noProof/>
          <w:lang w:val="en-IN"/>
        </w:rPr>
        <w:drawing>
          <wp:inline distT="0" distB="0" distL="0" distR="0" wp14:anchorId="565965E4" wp14:editId="5F26A04C">
            <wp:extent cx="5120640" cy="1918970"/>
            <wp:effectExtent l="0" t="0" r="3810" b="5080"/>
            <wp:docPr id="20304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3904" name=""/>
                    <pic:cNvPicPr/>
                  </pic:nvPicPr>
                  <pic:blipFill rotWithShape="1">
                    <a:blip r:embed="rId8"/>
                    <a:srcRect l="1945" b="977"/>
                    <a:stretch>
                      <a:fillRect/>
                    </a:stretch>
                  </pic:blipFill>
                  <pic:spPr bwMode="auto">
                    <a:xfrm>
                      <a:off x="0" y="0"/>
                      <a:ext cx="5138677" cy="1925729"/>
                    </a:xfrm>
                    <a:prstGeom prst="rect">
                      <a:avLst/>
                    </a:prstGeom>
                    <a:ln>
                      <a:noFill/>
                    </a:ln>
                    <a:extLst>
                      <a:ext uri="{53640926-AAD7-44D8-BBD7-CCE9431645EC}">
                        <a14:shadowObscured xmlns:a14="http://schemas.microsoft.com/office/drawing/2010/main"/>
                      </a:ext>
                    </a:extLst>
                  </pic:spPr>
                </pic:pic>
              </a:graphicData>
            </a:graphic>
          </wp:inline>
        </w:drawing>
      </w:r>
    </w:p>
    <w:p w14:paraId="181B43A9" w14:textId="67E07EB7" w:rsidR="0006692A" w:rsidRPr="006E53AE" w:rsidRDefault="0006692A" w:rsidP="006E53AE">
      <w:pPr>
        <w:rPr>
          <w:rFonts w:ascii="Times New Roman" w:hAnsi="Times New Roman" w:cs="Times New Roman"/>
        </w:rPr>
      </w:pPr>
      <w:r w:rsidRPr="00E22418">
        <w:rPr>
          <w:rFonts w:ascii="Times New Roman" w:hAnsi="Times New Roman" w:cs="Times New Roman"/>
        </w:rPr>
        <w:t xml:space="preserve">                                          Fig 2.1 : Use case diagram of the system</w:t>
      </w:r>
    </w:p>
    <w:p w14:paraId="785BCC90" w14:textId="734AD005" w:rsidR="0006692A" w:rsidRPr="00E22418" w:rsidRDefault="0006692A" w:rsidP="0006692A">
      <w:pPr>
        <w:jc w:val="both"/>
        <w:rPr>
          <w:rFonts w:ascii="Times New Roman" w:hAnsi="Times New Roman" w:cs="Times New Roman"/>
          <w:lang w:val="en-IN"/>
        </w:rPr>
      </w:pPr>
      <w:r w:rsidRPr="00E22418">
        <w:rPr>
          <w:rFonts w:ascii="Times New Roman" w:hAnsi="Times New Roman" w:cs="Times New Roman"/>
          <w:b/>
          <w:bCs/>
          <w:lang w:val="en-IN"/>
        </w:rPr>
        <w:lastRenderedPageBreak/>
        <w:t>Actors:</w:t>
      </w:r>
    </w:p>
    <w:p w14:paraId="74C3B8FB" w14:textId="77777777" w:rsidR="0006692A" w:rsidRPr="00E22418" w:rsidRDefault="0006692A" w:rsidP="0006692A">
      <w:pPr>
        <w:numPr>
          <w:ilvl w:val="0"/>
          <w:numId w:val="16"/>
        </w:numPr>
        <w:jc w:val="both"/>
        <w:rPr>
          <w:rFonts w:ascii="Times New Roman" w:hAnsi="Times New Roman" w:cs="Times New Roman"/>
          <w:lang w:val="en-IN"/>
        </w:rPr>
      </w:pPr>
      <w:r w:rsidRPr="00E22418">
        <w:rPr>
          <w:rFonts w:ascii="Times New Roman" w:hAnsi="Times New Roman" w:cs="Times New Roman"/>
          <w:b/>
          <w:bCs/>
          <w:lang w:val="en-IN"/>
        </w:rPr>
        <w:t>Primary:</w:t>
      </w:r>
      <w:r w:rsidRPr="00E22418">
        <w:rPr>
          <w:rFonts w:ascii="Times New Roman" w:hAnsi="Times New Roman" w:cs="Times New Roman"/>
          <w:lang w:val="en-IN"/>
        </w:rPr>
        <w:t xml:space="preserve"> Citizen/User</w:t>
      </w:r>
    </w:p>
    <w:p w14:paraId="139C5B04" w14:textId="77777777" w:rsidR="0006692A" w:rsidRPr="00E22418" w:rsidRDefault="0006692A" w:rsidP="0006692A">
      <w:pPr>
        <w:numPr>
          <w:ilvl w:val="0"/>
          <w:numId w:val="16"/>
        </w:numPr>
        <w:jc w:val="both"/>
        <w:rPr>
          <w:rFonts w:ascii="Times New Roman" w:hAnsi="Times New Roman" w:cs="Times New Roman"/>
          <w:lang w:val="en-IN"/>
        </w:rPr>
      </w:pPr>
      <w:r w:rsidRPr="00E22418">
        <w:rPr>
          <w:rFonts w:ascii="Times New Roman" w:hAnsi="Times New Roman" w:cs="Times New Roman"/>
          <w:b/>
          <w:bCs/>
          <w:lang w:val="en-IN"/>
        </w:rPr>
        <w:t>Secondary:</w:t>
      </w:r>
      <w:r w:rsidRPr="00E22418">
        <w:rPr>
          <w:rFonts w:ascii="Times New Roman" w:hAnsi="Times New Roman" w:cs="Times New Roman"/>
          <w:lang w:val="en-IN"/>
        </w:rPr>
        <w:t xml:space="preserve"> Municipal Waste Management Department</w:t>
      </w:r>
    </w:p>
    <w:p w14:paraId="705C563B" w14:textId="1A099B1D" w:rsidR="0006692A" w:rsidRPr="00E22418" w:rsidRDefault="0006692A" w:rsidP="0006692A">
      <w:pPr>
        <w:jc w:val="both"/>
        <w:rPr>
          <w:rFonts w:ascii="Times New Roman" w:hAnsi="Times New Roman" w:cs="Times New Roman"/>
          <w:lang w:val="en-IN"/>
        </w:rPr>
      </w:pPr>
      <w:r w:rsidRPr="00E22418">
        <w:rPr>
          <w:rFonts w:ascii="Times New Roman" w:hAnsi="Times New Roman" w:cs="Times New Roman"/>
          <w:b/>
          <w:bCs/>
          <w:lang w:val="en-IN"/>
        </w:rPr>
        <w:t>Description:</w:t>
      </w:r>
      <w:r w:rsidRPr="00E22418">
        <w:rPr>
          <w:rFonts w:ascii="Times New Roman" w:hAnsi="Times New Roman" w:cs="Times New Roman"/>
          <w:lang w:val="en-IN"/>
        </w:rPr>
        <w:br/>
        <w:t xml:space="preserve">A citizen approaches an IoT-enabled smart bin to dispose of waste. The bin identifies the waste type using AI-based classification and weight sensors, calculates the reward in digital coins, and updates the user’s account instantly. </w:t>
      </w:r>
    </w:p>
    <w:p w14:paraId="216514F7" w14:textId="77777777" w:rsidR="0006692A" w:rsidRPr="00E22418" w:rsidRDefault="0006692A" w:rsidP="0006692A">
      <w:pPr>
        <w:jc w:val="both"/>
        <w:rPr>
          <w:rFonts w:ascii="Times New Roman" w:hAnsi="Times New Roman" w:cs="Times New Roman"/>
          <w:lang w:val="en-IN"/>
        </w:rPr>
      </w:pPr>
      <w:r w:rsidRPr="00E22418">
        <w:rPr>
          <w:rFonts w:ascii="Times New Roman" w:hAnsi="Times New Roman" w:cs="Times New Roman"/>
          <w:b/>
          <w:bCs/>
          <w:lang w:val="en-IN"/>
        </w:rPr>
        <w:t>Preconditions:</w:t>
      </w:r>
    </w:p>
    <w:p w14:paraId="3DE20133" w14:textId="77777777" w:rsidR="0006692A" w:rsidRPr="00E22418" w:rsidRDefault="0006692A" w:rsidP="0006692A">
      <w:pPr>
        <w:numPr>
          <w:ilvl w:val="0"/>
          <w:numId w:val="17"/>
        </w:numPr>
        <w:jc w:val="both"/>
        <w:rPr>
          <w:rFonts w:ascii="Times New Roman" w:hAnsi="Times New Roman" w:cs="Times New Roman"/>
          <w:lang w:val="en-IN"/>
        </w:rPr>
      </w:pPr>
      <w:r w:rsidRPr="00E22418">
        <w:rPr>
          <w:rFonts w:ascii="Times New Roman" w:hAnsi="Times New Roman" w:cs="Times New Roman"/>
          <w:lang w:val="en-IN"/>
        </w:rPr>
        <w:t>User is registered in the system and has the mobile application installed.</w:t>
      </w:r>
    </w:p>
    <w:p w14:paraId="2254E795" w14:textId="77777777" w:rsidR="0006692A" w:rsidRPr="00E22418" w:rsidRDefault="0006692A" w:rsidP="0006692A">
      <w:pPr>
        <w:numPr>
          <w:ilvl w:val="0"/>
          <w:numId w:val="17"/>
        </w:numPr>
        <w:jc w:val="both"/>
        <w:rPr>
          <w:rFonts w:ascii="Times New Roman" w:hAnsi="Times New Roman" w:cs="Times New Roman"/>
          <w:lang w:val="en-IN"/>
        </w:rPr>
      </w:pPr>
      <w:r w:rsidRPr="00E22418">
        <w:rPr>
          <w:rFonts w:ascii="Times New Roman" w:hAnsi="Times New Roman" w:cs="Times New Roman"/>
          <w:lang w:val="en-IN"/>
        </w:rPr>
        <w:t>Smart bin is operational and connected to the network.</w:t>
      </w:r>
    </w:p>
    <w:p w14:paraId="0D96C346" w14:textId="77777777" w:rsidR="0006692A" w:rsidRPr="00E22418" w:rsidRDefault="0006692A" w:rsidP="0006692A">
      <w:pPr>
        <w:jc w:val="both"/>
        <w:rPr>
          <w:rFonts w:ascii="Times New Roman" w:hAnsi="Times New Roman" w:cs="Times New Roman"/>
          <w:lang w:val="en-IN"/>
        </w:rPr>
      </w:pPr>
      <w:r w:rsidRPr="00E22418">
        <w:rPr>
          <w:rFonts w:ascii="Times New Roman" w:hAnsi="Times New Roman" w:cs="Times New Roman"/>
          <w:b/>
          <w:bCs/>
          <w:lang w:val="en-IN"/>
        </w:rPr>
        <w:t>Postconditions:</w:t>
      </w:r>
    </w:p>
    <w:p w14:paraId="6BCE01C2" w14:textId="77777777" w:rsidR="0006692A" w:rsidRPr="00E22418" w:rsidRDefault="0006692A" w:rsidP="0006692A">
      <w:pPr>
        <w:numPr>
          <w:ilvl w:val="0"/>
          <w:numId w:val="19"/>
        </w:numPr>
        <w:jc w:val="both"/>
        <w:rPr>
          <w:rFonts w:ascii="Times New Roman" w:hAnsi="Times New Roman" w:cs="Times New Roman"/>
          <w:lang w:val="en-IN"/>
        </w:rPr>
      </w:pPr>
      <w:r w:rsidRPr="00E22418">
        <w:rPr>
          <w:rFonts w:ascii="Times New Roman" w:hAnsi="Times New Roman" w:cs="Times New Roman"/>
          <w:lang w:val="en-IN"/>
        </w:rPr>
        <w:t>User’s reward balance increases.</w:t>
      </w:r>
    </w:p>
    <w:p w14:paraId="59266B8E" w14:textId="77777777" w:rsidR="0006692A" w:rsidRPr="00E22418" w:rsidRDefault="0006692A" w:rsidP="0006692A">
      <w:pPr>
        <w:numPr>
          <w:ilvl w:val="0"/>
          <w:numId w:val="19"/>
        </w:numPr>
        <w:jc w:val="both"/>
        <w:rPr>
          <w:rFonts w:ascii="Times New Roman" w:hAnsi="Times New Roman" w:cs="Times New Roman"/>
          <w:lang w:val="en-IN"/>
        </w:rPr>
      </w:pPr>
      <w:r w:rsidRPr="00E22418">
        <w:rPr>
          <w:rFonts w:ascii="Times New Roman" w:hAnsi="Times New Roman" w:cs="Times New Roman"/>
          <w:lang w:val="en-IN"/>
        </w:rPr>
        <w:t>Municipal system updates waste collection schedule based on bin status.</w:t>
      </w:r>
    </w:p>
    <w:p w14:paraId="31F91EFF" w14:textId="77777777" w:rsidR="0006692A" w:rsidRPr="00E22418" w:rsidRDefault="0006692A" w:rsidP="0006692A">
      <w:pPr>
        <w:jc w:val="both"/>
        <w:rPr>
          <w:rFonts w:ascii="Times New Roman" w:hAnsi="Times New Roman" w:cs="Times New Roman"/>
          <w:lang w:val="en-IN"/>
        </w:rPr>
      </w:pPr>
      <w:r w:rsidRPr="00E22418">
        <w:rPr>
          <w:rFonts w:ascii="Times New Roman" w:hAnsi="Times New Roman" w:cs="Times New Roman"/>
          <w:b/>
          <w:bCs/>
          <w:lang w:val="en-IN"/>
        </w:rPr>
        <w:t>Exceptions:</w:t>
      </w:r>
    </w:p>
    <w:p w14:paraId="3D26F281" w14:textId="77777777" w:rsidR="0006692A" w:rsidRPr="00E22418" w:rsidRDefault="0006692A" w:rsidP="0006692A">
      <w:pPr>
        <w:numPr>
          <w:ilvl w:val="0"/>
          <w:numId w:val="20"/>
        </w:numPr>
        <w:jc w:val="both"/>
        <w:rPr>
          <w:rFonts w:ascii="Times New Roman" w:hAnsi="Times New Roman" w:cs="Times New Roman"/>
          <w:lang w:val="en-IN"/>
        </w:rPr>
      </w:pPr>
      <w:r w:rsidRPr="00E22418">
        <w:rPr>
          <w:rFonts w:ascii="Times New Roman" w:hAnsi="Times New Roman" w:cs="Times New Roman"/>
          <w:b/>
          <w:bCs/>
          <w:lang w:val="en-IN"/>
        </w:rPr>
        <w:t>Bin full:</w:t>
      </w:r>
      <w:r w:rsidRPr="00E22418">
        <w:rPr>
          <w:rFonts w:ascii="Times New Roman" w:hAnsi="Times New Roman" w:cs="Times New Roman"/>
          <w:lang w:val="en-IN"/>
        </w:rPr>
        <w:t xml:space="preserve"> System displays alert and suggests nearest available bin.</w:t>
      </w:r>
    </w:p>
    <w:p w14:paraId="729793AF" w14:textId="7E4FE0B5" w:rsidR="00C62474" w:rsidRDefault="0006692A" w:rsidP="00E22418">
      <w:pPr>
        <w:numPr>
          <w:ilvl w:val="0"/>
          <w:numId w:val="20"/>
        </w:numPr>
        <w:jc w:val="both"/>
        <w:rPr>
          <w:rFonts w:ascii="Times New Roman" w:hAnsi="Times New Roman" w:cs="Times New Roman"/>
          <w:lang w:val="en-IN"/>
        </w:rPr>
      </w:pPr>
      <w:r w:rsidRPr="00E22418">
        <w:rPr>
          <w:rFonts w:ascii="Times New Roman" w:hAnsi="Times New Roman" w:cs="Times New Roman"/>
          <w:b/>
          <w:bCs/>
          <w:lang w:val="en-IN"/>
        </w:rPr>
        <w:t>Connectivity loss:</w:t>
      </w:r>
      <w:r w:rsidRPr="00E22418">
        <w:rPr>
          <w:rFonts w:ascii="Times New Roman" w:hAnsi="Times New Roman" w:cs="Times New Roman"/>
          <w:lang w:val="en-IN"/>
        </w:rPr>
        <w:t xml:space="preserve"> Data stored locally and synced when network resumes.</w:t>
      </w:r>
    </w:p>
    <w:p w14:paraId="2C5017CB" w14:textId="77777777" w:rsidR="00E22418" w:rsidRPr="00E22418" w:rsidRDefault="00E22418" w:rsidP="00E22418">
      <w:pPr>
        <w:pStyle w:val="Heading1"/>
        <w:rPr>
          <w:rFonts w:ascii="Times New Roman" w:hAnsi="Times New Roman" w:cs="Times New Roman"/>
          <w:color w:val="000000" w:themeColor="text1"/>
          <w:sz w:val="22"/>
          <w:szCs w:val="22"/>
        </w:rPr>
      </w:pPr>
      <w:r w:rsidRPr="00E22418">
        <w:rPr>
          <w:rFonts w:ascii="Times New Roman" w:hAnsi="Times New Roman" w:cs="Times New Roman"/>
          <w:color w:val="000000" w:themeColor="text1"/>
          <w:sz w:val="22"/>
          <w:szCs w:val="22"/>
        </w:rPr>
        <w:t>How It Works - Step by Step</w:t>
      </w:r>
    </w:p>
    <w:p w14:paraId="3D4F7534" w14:textId="0E012B98" w:rsidR="00E22418" w:rsidRPr="00E22418" w:rsidRDefault="00E22418" w:rsidP="00933CBF">
      <w:pPr>
        <w:pStyle w:val="ListParagraph"/>
        <w:numPr>
          <w:ilvl w:val="1"/>
          <w:numId w:val="20"/>
        </w:numPr>
        <w:ind w:left="360"/>
        <w:jc w:val="both"/>
        <w:rPr>
          <w:rFonts w:ascii="Times New Roman" w:eastAsia="Times New Roman" w:hAnsi="Times New Roman" w:cs="Times New Roman"/>
          <w:sz w:val="21"/>
          <w:szCs w:val="21"/>
          <w:lang w:val="en-IN" w:eastAsia="en-IN"/>
        </w:rPr>
      </w:pPr>
      <w:r w:rsidRPr="00E22418">
        <w:rPr>
          <w:rFonts w:ascii="Times New Roman" w:eastAsia="Times New Roman" w:hAnsi="Times New Roman" w:cs="Times New Roman"/>
          <w:sz w:val="21"/>
          <w:szCs w:val="21"/>
          <w:lang w:val="en-IN" w:eastAsia="en-IN"/>
        </w:rPr>
        <w:t>Waste Disposal Flow</w:t>
      </w:r>
      <w:r w:rsidRPr="00E22418">
        <w:rPr>
          <w:rFonts w:ascii="Times New Roman" w:eastAsia="Times New Roman" w:hAnsi="Times New Roman" w:cs="Times New Roman"/>
          <w:sz w:val="21"/>
          <w:szCs w:val="21"/>
          <w:lang w:val="en-IN" w:eastAsia="en-IN"/>
        </w:rPr>
        <w:t xml:space="preserve"> </w:t>
      </w:r>
    </w:p>
    <w:p w14:paraId="678254EE" w14:textId="4459E093" w:rsidR="00E22418" w:rsidRDefault="00E22418" w:rsidP="00933CBF">
      <w:pPr>
        <w:pStyle w:val="ListParagraph"/>
        <w:numPr>
          <w:ilvl w:val="0"/>
          <w:numId w:val="27"/>
        </w:numPr>
        <w:ind w:left="1080"/>
        <w:jc w:val="both"/>
        <w:rPr>
          <w:rFonts w:ascii="Times New Roman" w:hAnsi="Times New Roman" w:cs="Times New Roman"/>
          <w:lang w:val="en-IN"/>
        </w:rPr>
      </w:pPr>
      <w:r>
        <w:rPr>
          <w:rFonts w:ascii="Times New Roman" w:hAnsi="Times New Roman" w:cs="Times New Roman"/>
          <w:lang w:val="en-IN"/>
        </w:rPr>
        <w:t>User logs into Smart Bin interface</w:t>
      </w:r>
    </w:p>
    <w:p w14:paraId="4680B712" w14:textId="55A1BE74" w:rsidR="00E22418" w:rsidRDefault="00E22418" w:rsidP="00933CBF">
      <w:pPr>
        <w:pStyle w:val="ListParagraph"/>
        <w:numPr>
          <w:ilvl w:val="0"/>
          <w:numId w:val="27"/>
        </w:numPr>
        <w:ind w:left="1080"/>
        <w:jc w:val="both"/>
        <w:rPr>
          <w:rFonts w:ascii="Times New Roman" w:hAnsi="Times New Roman" w:cs="Times New Roman"/>
          <w:lang w:val="en-IN"/>
        </w:rPr>
      </w:pPr>
      <w:r>
        <w:rPr>
          <w:rFonts w:ascii="Times New Roman" w:hAnsi="Times New Roman" w:cs="Times New Roman"/>
          <w:lang w:val="en-IN"/>
        </w:rPr>
        <w:t>Selects waste type and enters weight</w:t>
      </w:r>
    </w:p>
    <w:p w14:paraId="5A8A1C77" w14:textId="724DAC02" w:rsidR="00E22418" w:rsidRDefault="00E22418" w:rsidP="00933CBF">
      <w:pPr>
        <w:pStyle w:val="ListParagraph"/>
        <w:numPr>
          <w:ilvl w:val="0"/>
          <w:numId w:val="27"/>
        </w:numPr>
        <w:ind w:left="1080"/>
        <w:jc w:val="both"/>
        <w:rPr>
          <w:rFonts w:ascii="Times New Roman" w:hAnsi="Times New Roman" w:cs="Times New Roman"/>
          <w:lang w:val="en-IN"/>
        </w:rPr>
      </w:pPr>
      <w:r>
        <w:rPr>
          <w:rFonts w:ascii="Times New Roman" w:hAnsi="Times New Roman" w:cs="Times New Roman"/>
          <w:lang w:val="en-IN"/>
        </w:rPr>
        <w:t>System calculates points and generates QR code</w:t>
      </w:r>
    </w:p>
    <w:p w14:paraId="52CC69A3" w14:textId="5E2B9008" w:rsidR="00E22418" w:rsidRDefault="00E22418" w:rsidP="00933CBF">
      <w:pPr>
        <w:pStyle w:val="ListParagraph"/>
        <w:numPr>
          <w:ilvl w:val="0"/>
          <w:numId w:val="27"/>
        </w:numPr>
        <w:ind w:left="1080"/>
        <w:jc w:val="both"/>
        <w:rPr>
          <w:rFonts w:ascii="Times New Roman" w:hAnsi="Times New Roman" w:cs="Times New Roman"/>
          <w:lang w:val="en-IN"/>
        </w:rPr>
      </w:pPr>
      <w:r>
        <w:rPr>
          <w:rFonts w:ascii="Times New Roman" w:hAnsi="Times New Roman" w:cs="Times New Roman"/>
          <w:lang w:val="en-IN"/>
        </w:rPr>
        <w:t>Transcation is recorded in real time</w:t>
      </w:r>
    </w:p>
    <w:p w14:paraId="11335EAC" w14:textId="0E2A5D19" w:rsidR="00E22418" w:rsidRDefault="00E22418" w:rsidP="00933CBF">
      <w:pPr>
        <w:pStyle w:val="ListParagraph"/>
        <w:numPr>
          <w:ilvl w:val="0"/>
          <w:numId w:val="27"/>
        </w:numPr>
        <w:ind w:left="1080"/>
        <w:jc w:val="both"/>
        <w:rPr>
          <w:rFonts w:ascii="Times New Roman" w:hAnsi="Times New Roman" w:cs="Times New Roman"/>
          <w:lang w:val="en-IN"/>
        </w:rPr>
      </w:pPr>
      <w:r>
        <w:rPr>
          <w:rFonts w:ascii="Times New Roman" w:hAnsi="Times New Roman" w:cs="Times New Roman"/>
          <w:lang w:val="en-IN"/>
        </w:rPr>
        <w:t>Points are available for claiming</w:t>
      </w:r>
    </w:p>
    <w:p w14:paraId="28E57AC8" w14:textId="0D98A1D8" w:rsidR="00E22418" w:rsidRDefault="00E22418" w:rsidP="00933CBF">
      <w:pPr>
        <w:pStyle w:val="ListParagraph"/>
        <w:numPr>
          <w:ilvl w:val="1"/>
          <w:numId w:val="20"/>
        </w:numPr>
        <w:ind w:left="360"/>
        <w:jc w:val="both"/>
        <w:rPr>
          <w:rFonts w:ascii="Times New Roman" w:hAnsi="Times New Roman" w:cs="Times New Roman"/>
          <w:lang w:val="en-IN"/>
        </w:rPr>
      </w:pPr>
      <w:r>
        <w:rPr>
          <w:rFonts w:ascii="Times New Roman" w:hAnsi="Times New Roman" w:cs="Times New Roman"/>
          <w:lang w:val="en-IN"/>
        </w:rPr>
        <w:t>Point Claiming flow</w:t>
      </w:r>
    </w:p>
    <w:p w14:paraId="24E3B5EF" w14:textId="47BDE5B0" w:rsidR="00E22418" w:rsidRDefault="00E22418" w:rsidP="00933CBF">
      <w:pPr>
        <w:pStyle w:val="ListParagraph"/>
        <w:numPr>
          <w:ilvl w:val="0"/>
          <w:numId w:val="28"/>
        </w:numPr>
        <w:ind w:left="1080"/>
        <w:jc w:val="both"/>
        <w:rPr>
          <w:rFonts w:ascii="Times New Roman" w:hAnsi="Times New Roman" w:cs="Times New Roman"/>
          <w:lang w:val="en-IN"/>
        </w:rPr>
      </w:pPr>
      <w:r>
        <w:rPr>
          <w:rFonts w:ascii="Times New Roman" w:hAnsi="Times New Roman" w:cs="Times New Roman"/>
          <w:lang w:val="en-IN"/>
        </w:rPr>
        <w:t xml:space="preserve">User opens </w:t>
      </w:r>
      <w:r w:rsidR="006E53AE">
        <w:rPr>
          <w:rFonts w:ascii="Times New Roman" w:hAnsi="Times New Roman" w:cs="Times New Roman"/>
          <w:lang w:val="en-IN"/>
        </w:rPr>
        <w:t>user app and logs in</w:t>
      </w:r>
    </w:p>
    <w:p w14:paraId="2AEAB2E6" w14:textId="5464C58B" w:rsidR="006E53AE" w:rsidRDefault="006E53AE" w:rsidP="00933CBF">
      <w:pPr>
        <w:pStyle w:val="ListParagraph"/>
        <w:numPr>
          <w:ilvl w:val="0"/>
          <w:numId w:val="28"/>
        </w:numPr>
        <w:ind w:left="1080"/>
        <w:jc w:val="both"/>
        <w:rPr>
          <w:rFonts w:ascii="Times New Roman" w:hAnsi="Times New Roman" w:cs="Times New Roman"/>
          <w:lang w:val="en-IN"/>
        </w:rPr>
      </w:pPr>
      <w:r>
        <w:rPr>
          <w:rFonts w:ascii="Times New Roman" w:hAnsi="Times New Roman" w:cs="Times New Roman"/>
          <w:lang w:val="en-IN"/>
        </w:rPr>
        <w:t>Sacns QR code from smart bin</w:t>
      </w:r>
    </w:p>
    <w:p w14:paraId="1A718FA4" w14:textId="26308DBF" w:rsidR="006E53AE" w:rsidRDefault="006E53AE" w:rsidP="00933CBF">
      <w:pPr>
        <w:pStyle w:val="ListParagraph"/>
        <w:numPr>
          <w:ilvl w:val="0"/>
          <w:numId w:val="28"/>
        </w:numPr>
        <w:ind w:left="1080"/>
        <w:jc w:val="both"/>
        <w:rPr>
          <w:rFonts w:ascii="Times New Roman" w:hAnsi="Times New Roman" w:cs="Times New Roman"/>
          <w:lang w:val="en-IN"/>
        </w:rPr>
      </w:pPr>
      <w:r>
        <w:rPr>
          <w:rFonts w:ascii="Times New Roman" w:hAnsi="Times New Roman" w:cs="Times New Roman"/>
          <w:lang w:val="en-IN"/>
        </w:rPr>
        <w:t>Points are added to users wallet</w:t>
      </w:r>
    </w:p>
    <w:p w14:paraId="24A5572A" w14:textId="1581960C" w:rsidR="006E53AE" w:rsidRDefault="006E53AE" w:rsidP="00933CBF">
      <w:pPr>
        <w:pStyle w:val="ListParagraph"/>
        <w:numPr>
          <w:ilvl w:val="0"/>
          <w:numId w:val="28"/>
        </w:numPr>
        <w:ind w:left="1080"/>
        <w:jc w:val="both"/>
        <w:rPr>
          <w:rFonts w:ascii="Times New Roman" w:hAnsi="Times New Roman" w:cs="Times New Roman"/>
          <w:lang w:val="en-IN"/>
        </w:rPr>
      </w:pPr>
      <w:r>
        <w:rPr>
          <w:rFonts w:ascii="Times New Roman" w:hAnsi="Times New Roman" w:cs="Times New Roman"/>
          <w:lang w:val="en-IN"/>
        </w:rPr>
        <w:t>Transcation history is updated</w:t>
      </w:r>
    </w:p>
    <w:p w14:paraId="0DFE9578" w14:textId="05B059DA" w:rsidR="006E53AE" w:rsidRDefault="006E53AE" w:rsidP="00933CBF">
      <w:pPr>
        <w:pStyle w:val="ListParagraph"/>
        <w:numPr>
          <w:ilvl w:val="0"/>
          <w:numId w:val="28"/>
        </w:numPr>
        <w:ind w:left="1080"/>
        <w:jc w:val="both"/>
        <w:rPr>
          <w:rFonts w:ascii="Times New Roman" w:hAnsi="Times New Roman" w:cs="Times New Roman"/>
          <w:lang w:val="en-IN"/>
        </w:rPr>
      </w:pPr>
      <w:r>
        <w:rPr>
          <w:rFonts w:ascii="Times New Roman" w:hAnsi="Times New Roman" w:cs="Times New Roman"/>
          <w:lang w:val="en-IN"/>
        </w:rPr>
        <w:t>User can redeem points for money</w:t>
      </w:r>
    </w:p>
    <w:p w14:paraId="461706C9" w14:textId="006DDC06" w:rsidR="006E53AE" w:rsidRDefault="006E53AE" w:rsidP="00933CBF">
      <w:pPr>
        <w:pStyle w:val="ListParagraph"/>
        <w:numPr>
          <w:ilvl w:val="1"/>
          <w:numId w:val="20"/>
        </w:numPr>
        <w:ind w:left="360"/>
        <w:jc w:val="both"/>
        <w:rPr>
          <w:rFonts w:ascii="Times New Roman" w:hAnsi="Times New Roman" w:cs="Times New Roman"/>
          <w:lang w:val="en-IN"/>
        </w:rPr>
      </w:pPr>
      <w:r>
        <w:rPr>
          <w:rFonts w:ascii="Times New Roman" w:hAnsi="Times New Roman" w:cs="Times New Roman"/>
          <w:lang w:val="en-IN"/>
        </w:rPr>
        <w:t>Real time monitoring</w:t>
      </w:r>
    </w:p>
    <w:p w14:paraId="092133B8" w14:textId="1F36D81C" w:rsidR="006E53AE" w:rsidRDefault="006E53AE" w:rsidP="00933CBF">
      <w:pPr>
        <w:pStyle w:val="ListParagraph"/>
        <w:numPr>
          <w:ilvl w:val="0"/>
          <w:numId w:val="29"/>
        </w:numPr>
        <w:ind w:left="1080"/>
        <w:jc w:val="both"/>
        <w:rPr>
          <w:rFonts w:ascii="Times New Roman" w:hAnsi="Times New Roman" w:cs="Times New Roman"/>
          <w:lang w:val="en-IN"/>
        </w:rPr>
      </w:pPr>
      <w:r>
        <w:rPr>
          <w:rFonts w:ascii="Times New Roman" w:hAnsi="Times New Roman" w:cs="Times New Roman"/>
          <w:lang w:val="en-IN"/>
        </w:rPr>
        <w:t>Live updates of all waste disposal activities</w:t>
      </w:r>
    </w:p>
    <w:p w14:paraId="1C3E3EEA" w14:textId="36FCAED4" w:rsidR="006E53AE" w:rsidRDefault="006E53AE" w:rsidP="00933CBF">
      <w:pPr>
        <w:pStyle w:val="ListParagraph"/>
        <w:numPr>
          <w:ilvl w:val="0"/>
          <w:numId w:val="29"/>
        </w:numPr>
        <w:ind w:left="1080"/>
        <w:jc w:val="both"/>
        <w:rPr>
          <w:rFonts w:ascii="Times New Roman" w:hAnsi="Times New Roman" w:cs="Times New Roman"/>
          <w:lang w:val="en-IN"/>
        </w:rPr>
      </w:pPr>
      <w:r>
        <w:rPr>
          <w:rFonts w:ascii="Times New Roman" w:hAnsi="Times New Roman" w:cs="Times New Roman"/>
          <w:lang w:val="en-IN"/>
        </w:rPr>
        <w:t>Statistics by waste type and user</w:t>
      </w:r>
    </w:p>
    <w:p w14:paraId="24474C04" w14:textId="3CD2045D" w:rsidR="006E53AE" w:rsidRDefault="006E53AE" w:rsidP="00933CBF">
      <w:pPr>
        <w:pStyle w:val="ListParagraph"/>
        <w:numPr>
          <w:ilvl w:val="0"/>
          <w:numId w:val="29"/>
        </w:numPr>
        <w:ind w:left="1080"/>
        <w:jc w:val="both"/>
        <w:rPr>
          <w:rFonts w:ascii="Times New Roman" w:hAnsi="Times New Roman" w:cs="Times New Roman"/>
          <w:lang w:val="en-IN"/>
        </w:rPr>
      </w:pPr>
      <w:r>
        <w:rPr>
          <w:rFonts w:ascii="Times New Roman" w:hAnsi="Times New Roman" w:cs="Times New Roman"/>
          <w:lang w:val="en-IN"/>
        </w:rPr>
        <w:t>Transcation history with timestamps</w:t>
      </w:r>
    </w:p>
    <w:p w14:paraId="31256419" w14:textId="681694F9" w:rsidR="006E53AE" w:rsidRPr="001266FF" w:rsidRDefault="006E53AE" w:rsidP="00933CBF">
      <w:pPr>
        <w:pStyle w:val="ListParagraph"/>
        <w:numPr>
          <w:ilvl w:val="0"/>
          <w:numId w:val="29"/>
        </w:numPr>
        <w:ind w:left="1080"/>
        <w:jc w:val="both"/>
        <w:rPr>
          <w:rFonts w:ascii="Times New Roman" w:hAnsi="Times New Roman" w:cs="Times New Roman"/>
          <w:lang w:val="en-IN"/>
        </w:rPr>
      </w:pPr>
      <w:r>
        <w:rPr>
          <w:rFonts w:ascii="Times New Roman" w:hAnsi="Times New Roman" w:cs="Times New Roman"/>
          <w:lang w:val="en-IN"/>
        </w:rPr>
        <w:t>Environmental impacttracking</w:t>
      </w:r>
    </w:p>
    <w:p w14:paraId="2BF464F6" w14:textId="5C09CA03" w:rsidR="00C62474" w:rsidRPr="00E22418" w:rsidRDefault="00C62474" w:rsidP="00933CBF">
      <w:pPr>
        <w:pStyle w:val="ListParagraph"/>
        <w:numPr>
          <w:ilvl w:val="1"/>
          <w:numId w:val="37"/>
        </w:numPr>
        <w:jc w:val="both"/>
        <w:rPr>
          <w:rFonts w:ascii="Times New Roman" w:hAnsi="Times New Roman" w:cs="Times New Roman"/>
          <w:b/>
          <w:bCs/>
          <w:sz w:val="24"/>
          <w:szCs w:val="24"/>
          <w:lang w:val="en-IN"/>
        </w:rPr>
      </w:pPr>
      <w:r w:rsidRPr="00E22418">
        <w:rPr>
          <w:rFonts w:ascii="Times New Roman" w:hAnsi="Times New Roman" w:cs="Times New Roman"/>
          <w:b/>
          <w:bCs/>
          <w:sz w:val="24"/>
          <w:szCs w:val="24"/>
          <w:lang w:val="en-IN"/>
        </w:rPr>
        <w:lastRenderedPageBreak/>
        <w:t>Forest Fire Detection System</w:t>
      </w:r>
    </w:p>
    <w:p w14:paraId="16FE5E81" w14:textId="03B27FA8" w:rsidR="00C62474" w:rsidRDefault="00C62474" w:rsidP="00C62474">
      <w:pPr>
        <w:pStyle w:val="ListParagraph"/>
        <w:ind w:left="360"/>
        <w:rPr>
          <w:rFonts w:ascii="Times New Roman" w:hAnsi="Times New Roman" w:cs="Times New Roman"/>
        </w:rPr>
      </w:pPr>
      <w:r w:rsidRPr="00E22418">
        <w:rPr>
          <w:rFonts w:ascii="Times New Roman" w:hAnsi="Times New Roman" w:cs="Times New Roman"/>
        </w:rPr>
        <w:t>The system consists of two major components:</w:t>
      </w:r>
      <w:r w:rsidRPr="00E22418">
        <w:rPr>
          <w:rFonts w:ascii="Times New Roman" w:hAnsi="Times New Roman" w:cs="Times New Roman"/>
        </w:rPr>
        <w:br/>
      </w:r>
      <w:r w:rsidRPr="00E22418">
        <w:rPr>
          <w:rFonts w:ascii="Times New Roman" w:hAnsi="Times New Roman" w:cs="Times New Roman"/>
        </w:rPr>
        <w:br/>
        <w:t>1. Frontend (Web Interface)</w:t>
      </w:r>
      <w:r w:rsidRPr="00E22418">
        <w:rPr>
          <w:rFonts w:ascii="Times New Roman" w:hAnsi="Times New Roman" w:cs="Times New Roman"/>
        </w:rPr>
        <w:br/>
        <w:t>- Technology: HTML5, CSS3, JavaScript, Bootstrap 5, Leaflet.js</w:t>
      </w:r>
      <w:r w:rsidRPr="00E22418">
        <w:rPr>
          <w:rFonts w:ascii="Times New Roman" w:hAnsi="Times New Roman" w:cs="Times New Roman"/>
        </w:rPr>
        <w:br/>
        <w:t>- Location: web/index.html</w:t>
      </w:r>
      <w:r w:rsidRPr="00E22418">
        <w:rPr>
          <w:rFonts w:ascii="Times New Roman" w:hAnsi="Times New Roman" w:cs="Times New Roman"/>
        </w:rPr>
        <w:br/>
        <w:t>- Features: Interactive map, real-time dashboard, region/date/satellite selection, cloud cover control, modern UI.</w:t>
      </w:r>
      <w:r w:rsidRPr="00E22418">
        <w:rPr>
          <w:rFonts w:ascii="Times New Roman" w:hAnsi="Times New Roman" w:cs="Times New Roman"/>
        </w:rPr>
        <w:br/>
      </w:r>
      <w:r w:rsidRPr="00E22418">
        <w:rPr>
          <w:rFonts w:ascii="Times New Roman" w:hAnsi="Times New Roman" w:cs="Times New Roman"/>
        </w:rPr>
        <w:br/>
        <w:t>2. Backend (API Server)</w:t>
      </w:r>
      <w:r w:rsidRPr="00E22418">
        <w:rPr>
          <w:rFonts w:ascii="Times New Roman" w:hAnsi="Times New Roman" w:cs="Times New Roman"/>
        </w:rPr>
        <w:br/>
        <w:t>- Technology: FastAPI (Python), Uvicorn</w:t>
      </w:r>
      <w:r w:rsidRPr="00E22418">
        <w:rPr>
          <w:rFonts w:ascii="Times New Roman" w:hAnsi="Times New Roman" w:cs="Times New Roman"/>
        </w:rPr>
        <w:br/>
        <w:t>- Location: src/api/simple_main.py</w:t>
      </w:r>
      <w:r w:rsidRPr="00E22418">
        <w:rPr>
          <w:rFonts w:ascii="Times New Roman" w:hAnsi="Times New Roman" w:cs="Times New Roman"/>
        </w:rPr>
        <w:br/>
        <w:t>- Features: RESTful API endpoints, background tasks, deterministic fire detection algorithms, mock data generation, CORS support.</w:t>
      </w:r>
    </w:p>
    <w:p w14:paraId="5A9564C9" w14:textId="18B8B2B9" w:rsidR="00F423D3" w:rsidRDefault="00F423D3" w:rsidP="00C62474">
      <w:pPr>
        <w:pStyle w:val="ListParagraph"/>
        <w:ind w:left="360"/>
        <w:rPr>
          <w:rFonts w:ascii="Times New Roman" w:hAnsi="Times New Roman" w:cs="Times New Roman"/>
        </w:rPr>
      </w:pPr>
    </w:p>
    <w:p w14:paraId="64E0F5BE" w14:textId="1AB6D72C" w:rsidR="00F423D3" w:rsidRDefault="00F423D3" w:rsidP="00C62474">
      <w:pPr>
        <w:pStyle w:val="ListParagraph"/>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6EE8E8" wp14:editId="39277D7A">
                <wp:simplePos x="0" y="0"/>
                <wp:positionH relativeFrom="column">
                  <wp:posOffset>3707130</wp:posOffset>
                </wp:positionH>
                <wp:positionV relativeFrom="paragraph">
                  <wp:posOffset>26035</wp:posOffset>
                </wp:positionV>
                <wp:extent cx="914400" cy="914400"/>
                <wp:effectExtent l="0" t="0" r="19050" b="19050"/>
                <wp:wrapNone/>
                <wp:docPr id="1343630876"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0C47CA45" w14:textId="7CAA9736" w:rsidR="00F423D3" w:rsidRPr="00F423D3" w:rsidRDefault="00F423D3" w:rsidP="00F423D3">
                            <w:pPr>
                              <w:jc w:val="center"/>
                              <w:rPr>
                                <w:b/>
                                <w:bCs/>
                              </w:rPr>
                            </w:pPr>
                            <w:r w:rsidRPr="00F423D3">
                              <w:rPr>
                                <w:b/>
                                <w:bCs/>
                              </w:rPr>
                              <w:t>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EE8E8" id="Rectangle 1" o:spid="_x0000_s1026" style="position:absolute;left:0;text-align:left;margin-left:291.9pt;margin-top:2.0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" fillcolor="white [3201]" strokecolor="black [3200]" strokeweight="2pt">
                <v:textbox>
                  <w:txbxContent>
                    <w:p w14:paraId="0C47CA45" w14:textId="7CAA9736" w:rsidR="00F423D3" w:rsidRPr="00F423D3" w:rsidRDefault="00F423D3" w:rsidP="00F423D3">
                      <w:pPr>
                        <w:jc w:val="center"/>
                        <w:rPr>
                          <w:b/>
                          <w:bCs/>
                        </w:rPr>
                      </w:pPr>
                      <w:r w:rsidRPr="00F423D3">
                        <w:rPr>
                          <w:b/>
                          <w:bCs/>
                        </w:rPr>
                        <w:t>Alert System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E4790D" wp14:editId="7A15C3EC">
                <wp:simplePos x="0" y="0"/>
                <wp:positionH relativeFrom="column">
                  <wp:posOffset>2106930</wp:posOffset>
                </wp:positionH>
                <wp:positionV relativeFrom="paragraph">
                  <wp:posOffset>26035</wp:posOffset>
                </wp:positionV>
                <wp:extent cx="914400" cy="914400"/>
                <wp:effectExtent l="0" t="0" r="19050" b="19050"/>
                <wp:wrapNone/>
                <wp:docPr id="144898610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79A640ED" w14:textId="1617EA0C" w:rsidR="00F423D3" w:rsidRPr="00F423D3" w:rsidRDefault="00F423D3" w:rsidP="00F423D3">
                            <w:pPr>
                              <w:jc w:val="center"/>
                              <w:rPr>
                                <w:b/>
                                <w:bCs/>
                              </w:rPr>
                            </w:pPr>
                            <w:r w:rsidRPr="00F423D3">
                              <w:rPr>
                                <w:b/>
                                <w:bCs/>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4790D" id="_x0000_s1027" style="position:absolute;left:0;text-align:left;margin-left:165.9pt;margin-top:2.0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" fillcolor="white [3201]" strokecolor="black [3200]" strokeweight="2pt">
                <v:textbox>
                  <w:txbxContent>
                    <w:p w14:paraId="79A640ED" w14:textId="1617EA0C" w:rsidR="00F423D3" w:rsidRPr="00F423D3" w:rsidRDefault="00F423D3" w:rsidP="00F423D3">
                      <w:pPr>
                        <w:jc w:val="center"/>
                        <w:rPr>
                          <w:b/>
                          <w:bCs/>
                        </w:rPr>
                      </w:pPr>
                      <w:r w:rsidRPr="00F423D3">
                        <w:rPr>
                          <w:b/>
                          <w:bCs/>
                        </w:rPr>
                        <w:t>Processing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8E64D4" wp14:editId="5F01DD4C">
                <wp:simplePos x="0" y="0"/>
                <wp:positionH relativeFrom="column">
                  <wp:posOffset>556260</wp:posOffset>
                </wp:positionH>
                <wp:positionV relativeFrom="paragraph">
                  <wp:posOffset>29845</wp:posOffset>
                </wp:positionV>
                <wp:extent cx="914400" cy="914400"/>
                <wp:effectExtent l="0" t="0" r="19050" b="19050"/>
                <wp:wrapNone/>
                <wp:docPr id="1286773829"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3F95B9D2" w14:textId="0ECFBA27" w:rsidR="00F423D3" w:rsidRPr="00F423D3" w:rsidRDefault="00F423D3" w:rsidP="00F423D3">
                            <w:pPr>
                              <w:jc w:val="center"/>
                              <w:rPr>
                                <w:b/>
                                <w:bCs/>
                                <w14:textOutline w14:w="9525" w14:cap="rnd" w14:cmpd="sng" w14:algn="ctr">
                                  <w14:solidFill>
                                    <w14:srgbClr w14:val="000000"/>
                                  </w14:solidFill>
                                  <w14:prstDash w14:val="solid"/>
                                  <w14:bevel/>
                                </w14:textOutline>
                              </w:rPr>
                            </w:pPr>
                            <w:r w:rsidRPr="00F423D3">
                              <w:rPr>
                                <w:b/>
                                <w:bCs/>
                              </w:rPr>
                              <w:t>Data Ingest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E64D4" id="_x0000_s1028" style="position:absolute;left:0;text-align:left;margin-left:43.8pt;margin-top:2.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" fillcolor="white [3201]" strokecolor="black [3200]" strokeweight="2pt">
                <v:textbox>
                  <w:txbxContent>
                    <w:p w14:paraId="3F95B9D2" w14:textId="0ECFBA27" w:rsidR="00F423D3" w:rsidRPr="00F423D3" w:rsidRDefault="00F423D3" w:rsidP="00F423D3">
                      <w:pPr>
                        <w:jc w:val="center"/>
                        <w:rPr>
                          <w:b/>
                          <w:bCs/>
                          <w14:textOutline w14:w="9525" w14:cap="rnd" w14:cmpd="sng" w14:algn="ctr">
                            <w14:solidFill>
                              <w14:srgbClr w14:val="000000"/>
                            </w14:solidFill>
                            <w14:prstDash w14:val="solid"/>
                            <w14:bevel/>
                          </w14:textOutline>
                        </w:rPr>
                      </w:pPr>
                      <w:r w:rsidRPr="00F423D3">
                        <w:rPr>
                          <w:b/>
                          <w:bCs/>
                        </w:rPr>
                        <w:t>Data Ingest</w:t>
                      </w:r>
                    </w:p>
                  </w:txbxContent>
                </v:textbox>
              </v:rect>
            </w:pict>
          </mc:Fallback>
        </mc:AlternateContent>
      </w:r>
    </w:p>
    <w:p w14:paraId="314286EC" w14:textId="761FAB5D" w:rsidR="00F423D3" w:rsidRDefault="00F423D3" w:rsidP="00C62474">
      <w:pPr>
        <w:pStyle w:val="ListParagraph"/>
        <w:ind w:left="360"/>
        <w:rPr>
          <w:rFonts w:ascii="Times New Roman" w:hAnsi="Times New Roman" w:cs="Times New Roman"/>
        </w:rPr>
      </w:pPr>
    </w:p>
    <w:p w14:paraId="6611600F" w14:textId="37FDF5BD" w:rsidR="00F423D3" w:rsidRDefault="00F423D3" w:rsidP="00C62474">
      <w:pPr>
        <w:pStyle w:val="ListParagraph"/>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E603119" wp14:editId="17B4B344">
                <wp:simplePos x="0" y="0"/>
                <wp:positionH relativeFrom="column">
                  <wp:posOffset>3028950</wp:posOffset>
                </wp:positionH>
                <wp:positionV relativeFrom="paragraph">
                  <wp:posOffset>48895</wp:posOffset>
                </wp:positionV>
                <wp:extent cx="666750" cy="175260"/>
                <wp:effectExtent l="57150" t="38100" r="19050" b="91440"/>
                <wp:wrapNone/>
                <wp:docPr id="1840661399" name="Arrow: Right 2"/>
                <wp:cNvGraphicFramePr/>
                <a:graphic xmlns:a="http://schemas.openxmlformats.org/drawingml/2006/main">
                  <a:graphicData uri="http://schemas.microsoft.com/office/word/2010/wordprocessingShape">
                    <wps:wsp>
                      <wps:cNvSpPr/>
                      <wps:spPr>
                        <a:xfrm>
                          <a:off x="0" y="0"/>
                          <a:ext cx="666750" cy="17526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F2E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38.5pt;margin-top:3.85pt;width:52.5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" adj="18761" fillcolor="black [3200]" strokecolor="black [3040]">
                <v:fill color2="gray [1616]" rotate="t" angle="180" focus="100%" type="gradient">
                  <o:fill v:ext="view" type="gradientUnscaled"/>
                </v:fill>
                <v:shadow on="t" color="black" opacity="22937f" origin=",.5" offset="0,.63889mm"/>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F9FFE1D" wp14:editId="22348128">
                <wp:simplePos x="0" y="0"/>
                <wp:positionH relativeFrom="column">
                  <wp:posOffset>1451610</wp:posOffset>
                </wp:positionH>
                <wp:positionV relativeFrom="paragraph">
                  <wp:posOffset>71755</wp:posOffset>
                </wp:positionV>
                <wp:extent cx="666750" cy="175260"/>
                <wp:effectExtent l="57150" t="38100" r="19050" b="91440"/>
                <wp:wrapNone/>
                <wp:docPr id="467137584" name="Arrow: Right 2"/>
                <wp:cNvGraphicFramePr/>
                <a:graphic xmlns:a="http://schemas.openxmlformats.org/drawingml/2006/main">
                  <a:graphicData uri="http://schemas.microsoft.com/office/word/2010/wordprocessingShape">
                    <wps:wsp>
                      <wps:cNvSpPr/>
                      <wps:spPr>
                        <a:xfrm>
                          <a:off x="0" y="0"/>
                          <a:ext cx="666750" cy="17526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D5816" id="Arrow: Right 2" o:spid="_x0000_s1026" type="#_x0000_t13" style="position:absolute;margin-left:114.3pt;margin-top:5.65pt;width:52.5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" adj="18761" fillcolor="black [3200]" strokecolor="black [3040]">
                <v:fill color2="gray [1616]" rotate="t" angle="180" focus="100%" type="gradient">
                  <o:fill v:ext="view" type="gradientUnscaled"/>
                </v:fill>
                <v:shadow on="t" color="black" opacity="22937f" origin=",.5" offset="0,.63889mm"/>
              </v:shape>
            </w:pict>
          </mc:Fallback>
        </mc:AlternateContent>
      </w:r>
    </w:p>
    <w:p w14:paraId="463E4D00" w14:textId="30031624" w:rsidR="00F423D3" w:rsidRDefault="00F423D3" w:rsidP="00C62474">
      <w:pPr>
        <w:pStyle w:val="ListParagraph"/>
        <w:ind w:left="360"/>
        <w:rPr>
          <w:rFonts w:ascii="Times New Roman" w:hAnsi="Times New Roman" w:cs="Times New Roman"/>
        </w:rPr>
      </w:pPr>
    </w:p>
    <w:p w14:paraId="713003FF" w14:textId="77777777" w:rsidR="00F423D3" w:rsidRPr="00E22418" w:rsidRDefault="00F423D3" w:rsidP="00C62474">
      <w:pPr>
        <w:pStyle w:val="ListParagraph"/>
        <w:ind w:left="360"/>
        <w:rPr>
          <w:rFonts w:ascii="Times New Roman" w:hAnsi="Times New Roman" w:cs="Times New Roman"/>
        </w:rPr>
      </w:pPr>
    </w:p>
    <w:p w14:paraId="65A7CB9B" w14:textId="0FD1705C" w:rsidR="00C62474" w:rsidRDefault="00CD4BB5" w:rsidP="00C62474">
      <w:pPr>
        <w:pStyle w:val="ListParagraph"/>
        <w:ind w:left="360"/>
        <w:rPr>
          <w:rFonts w:ascii="Times New Roman" w:hAnsi="Times New Roman" w:cs="Times New Roman"/>
        </w:rPr>
      </w:pPr>
      <w:r>
        <w:rPr>
          <w:rFonts w:ascii="Times New Roman" w:hAnsi="Times New Roman" w:cs="Times New Roman"/>
        </w:rPr>
        <w:t xml:space="preserve"> </w:t>
      </w:r>
    </w:p>
    <w:p w14:paraId="647FA45D" w14:textId="7D68A9C5" w:rsidR="00CD4BB5" w:rsidRDefault="00CD4BB5" w:rsidP="00CD4BB5">
      <w:pPr>
        <w:pStyle w:val="ListParagraph"/>
        <w:ind w:left="2160"/>
        <w:rPr>
          <w:rFonts w:ascii="Times New Roman" w:hAnsi="Times New Roman" w:cs="Times New Roman"/>
        </w:rPr>
      </w:pPr>
      <w:r>
        <w:rPr>
          <w:rFonts w:ascii="Times New Roman" w:hAnsi="Times New Roman" w:cs="Times New Roman"/>
        </w:rPr>
        <w:t>Fig 2.2 Block diagram of forest fire prevention system.</w:t>
      </w:r>
    </w:p>
    <w:p w14:paraId="49B2D5D0" w14:textId="25485F60" w:rsidR="00C62474" w:rsidRPr="00E22418" w:rsidRDefault="00C62474" w:rsidP="001639CF">
      <w:pPr>
        <w:ind w:left="360"/>
        <w:jc w:val="both"/>
        <w:rPr>
          <w:rFonts w:ascii="Times New Roman" w:hAnsi="Times New Roman" w:cs="Times New Roman"/>
        </w:rPr>
      </w:pPr>
      <w:r w:rsidRPr="00E22418">
        <w:rPr>
          <w:rFonts w:ascii="Times New Roman" w:hAnsi="Times New Roman" w:cs="Times New Roman"/>
        </w:rPr>
        <w:t>Primary Use case:</w:t>
      </w:r>
    </w:p>
    <w:p w14:paraId="15A1A0E7" w14:textId="7CC1BED6" w:rsidR="00C62474" w:rsidRPr="00F423D3" w:rsidRDefault="00C62474" w:rsidP="001639CF">
      <w:pPr>
        <w:pStyle w:val="ListParagraph"/>
        <w:numPr>
          <w:ilvl w:val="0"/>
          <w:numId w:val="33"/>
        </w:numPr>
        <w:ind w:left="720"/>
        <w:jc w:val="both"/>
        <w:rPr>
          <w:rFonts w:ascii="Times New Roman" w:hAnsi="Times New Roman" w:cs="Times New Roman"/>
        </w:rPr>
      </w:pPr>
      <w:r w:rsidRPr="00F423D3">
        <w:rPr>
          <w:rFonts w:ascii="Times New Roman" w:hAnsi="Times New Roman" w:cs="Times New Roman"/>
        </w:rPr>
        <w:t>Emergency response – Real time monitoring and detection, burned area assessment, resource and deployment planning.</w:t>
      </w:r>
    </w:p>
    <w:p w14:paraId="724DF82E" w14:textId="632C5B20" w:rsidR="00C62474" w:rsidRPr="00F423D3" w:rsidRDefault="00C62474" w:rsidP="001639CF">
      <w:pPr>
        <w:pStyle w:val="ListParagraph"/>
        <w:numPr>
          <w:ilvl w:val="0"/>
          <w:numId w:val="33"/>
        </w:numPr>
        <w:ind w:left="720"/>
        <w:jc w:val="both"/>
        <w:rPr>
          <w:rFonts w:ascii="Times New Roman" w:hAnsi="Times New Roman" w:cs="Times New Roman"/>
        </w:rPr>
      </w:pPr>
      <w:r w:rsidRPr="00F423D3">
        <w:rPr>
          <w:rFonts w:ascii="Times New Roman" w:hAnsi="Times New Roman" w:cs="Times New Roman"/>
        </w:rPr>
        <w:t>Research and Analysis – Study historical fire patterns, climate and environmental research, geographical and ecological impact assessment.</w:t>
      </w:r>
    </w:p>
    <w:p w14:paraId="7C86BDB2" w14:textId="5D2EB89F" w:rsidR="00AB1137" w:rsidRPr="00F423D3" w:rsidRDefault="00C62474" w:rsidP="001639CF">
      <w:pPr>
        <w:pStyle w:val="ListParagraph"/>
        <w:numPr>
          <w:ilvl w:val="0"/>
          <w:numId w:val="33"/>
        </w:numPr>
        <w:ind w:left="720"/>
        <w:jc w:val="both"/>
        <w:rPr>
          <w:rFonts w:ascii="Times New Roman" w:hAnsi="Times New Roman" w:cs="Times New Roman"/>
        </w:rPr>
      </w:pPr>
      <w:r w:rsidRPr="00F423D3">
        <w:rPr>
          <w:rFonts w:ascii="Times New Roman" w:hAnsi="Times New Roman" w:cs="Times New Roman"/>
        </w:rPr>
        <w:t>Land and forest management – Monitoring forest reserves, identifying high risk fire zones.</w:t>
      </w:r>
    </w:p>
    <w:p w14:paraId="04B17201" w14:textId="77777777" w:rsidR="00AB1137" w:rsidRPr="00C91253" w:rsidRDefault="00AB1137" w:rsidP="001639CF">
      <w:pPr>
        <w:pStyle w:val="Heading1"/>
        <w:ind w:left="360"/>
        <w:rPr>
          <w:rFonts w:ascii="Times New Roman" w:hAnsi="Times New Roman" w:cs="Times New Roman"/>
          <w:color w:val="000000" w:themeColor="text1"/>
          <w:sz w:val="26"/>
          <w:szCs w:val="26"/>
        </w:rPr>
      </w:pPr>
      <w:r w:rsidRPr="00C91253">
        <w:rPr>
          <w:rFonts w:ascii="Times New Roman" w:hAnsi="Times New Roman" w:cs="Times New Roman"/>
          <w:color w:val="000000" w:themeColor="text1"/>
          <w:sz w:val="26"/>
          <w:szCs w:val="26"/>
        </w:rPr>
        <w:t>Data Flow</w:t>
      </w:r>
    </w:p>
    <w:p w14:paraId="2CE76FBF" w14:textId="3BCAD81A" w:rsidR="00F423D3" w:rsidRPr="00E22418" w:rsidRDefault="00AB1137" w:rsidP="001639CF">
      <w:pPr>
        <w:ind w:left="360"/>
        <w:rPr>
          <w:rFonts w:ascii="Times New Roman" w:hAnsi="Times New Roman" w:cs="Times New Roman"/>
        </w:rPr>
      </w:pPr>
      <w:r w:rsidRPr="00E22418">
        <w:rPr>
          <w:rFonts w:ascii="Times New Roman" w:hAnsi="Times New Roman" w:cs="Times New Roman"/>
        </w:rPr>
        <w:t>1. User Input → 2. API Request → 3. Background Processing → 4. Detection Analysis → 5. Results → 6. Frontend Display</w:t>
      </w:r>
    </w:p>
    <w:p w14:paraId="529AF7A4" w14:textId="77777777" w:rsidR="00AB1137" w:rsidRPr="00E22418" w:rsidRDefault="00AB1137" w:rsidP="001639CF">
      <w:pPr>
        <w:pStyle w:val="Heading1"/>
        <w:ind w:left="360"/>
        <w:rPr>
          <w:rFonts w:ascii="Times New Roman" w:hAnsi="Times New Roman" w:cs="Times New Roman"/>
          <w:color w:val="000000" w:themeColor="text1"/>
          <w:sz w:val="22"/>
          <w:szCs w:val="22"/>
        </w:rPr>
      </w:pPr>
      <w:r w:rsidRPr="00E22418">
        <w:rPr>
          <w:rFonts w:ascii="Times New Roman" w:hAnsi="Times New Roman" w:cs="Times New Roman"/>
          <w:color w:val="000000" w:themeColor="text1"/>
          <w:sz w:val="22"/>
          <w:szCs w:val="22"/>
        </w:rPr>
        <w:t>How It Works - Step by Step</w:t>
      </w:r>
    </w:p>
    <w:p w14:paraId="404682E0" w14:textId="6FD1267F" w:rsidR="001266FF" w:rsidRDefault="00AB1137" w:rsidP="001639CF">
      <w:pPr>
        <w:ind w:left="360"/>
        <w:rPr>
          <w:rFonts w:ascii="Times New Roman" w:hAnsi="Times New Roman" w:cs="Times New Roman"/>
        </w:rPr>
      </w:pPr>
      <w:r w:rsidRPr="00E22418">
        <w:rPr>
          <w:rFonts w:ascii="Times New Roman" w:hAnsi="Times New Roman" w:cs="Times New Roman"/>
        </w:rPr>
        <w:t>1. User Interface: User opens web/index.html to see the dashboard.</w:t>
      </w:r>
      <w:r w:rsidRPr="00E22418">
        <w:rPr>
          <w:rFonts w:ascii="Times New Roman" w:hAnsi="Times New Roman" w:cs="Times New Roman"/>
        </w:rPr>
        <w:br/>
        <w:t>2. Detection Request: User clicks 'Start Detection' → Frontend sends API request.</w:t>
      </w:r>
      <w:r w:rsidRPr="00E22418">
        <w:rPr>
          <w:rFonts w:ascii="Times New Roman" w:hAnsi="Times New Roman" w:cs="Times New Roman"/>
        </w:rPr>
        <w:br/>
        <w:t>3. API Processing: API receives request → Background task → Processes detection.</w:t>
      </w:r>
      <w:r w:rsidRPr="00E22418">
        <w:rPr>
          <w:rFonts w:ascii="Times New Roman" w:hAnsi="Times New Roman" w:cs="Times New Roman"/>
        </w:rPr>
        <w:br/>
        <w:t>4. Detection Algorithm: Spectral analysis, thermal detection, classification.</w:t>
      </w:r>
      <w:r w:rsidRPr="00E22418">
        <w:rPr>
          <w:rFonts w:ascii="Times New Roman" w:hAnsi="Times New Roman" w:cs="Times New Roman"/>
        </w:rPr>
        <w:br/>
        <w:t>5. Results Generation: Results structured and displayed in frontend.</w:t>
      </w:r>
    </w:p>
    <w:p w14:paraId="4A8EB7B8" w14:textId="77777777" w:rsidR="001639CF" w:rsidRPr="00E22418" w:rsidRDefault="001639CF" w:rsidP="00AB1137">
      <w:pPr>
        <w:rPr>
          <w:rFonts w:ascii="Times New Roman" w:hAnsi="Times New Roman" w:cs="Times New Roman"/>
        </w:rPr>
      </w:pPr>
    </w:p>
    <w:p w14:paraId="0A26BD40" w14:textId="12DEB0A1" w:rsidR="00B424C0" w:rsidRPr="00C91253" w:rsidRDefault="00000000" w:rsidP="00B424C0">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lastRenderedPageBreak/>
        <w:t>3. System Components</w:t>
      </w:r>
    </w:p>
    <w:p w14:paraId="5550C254" w14:textId="5800F2C7" w:rsidR="00B424C0" w:rsidRPr="00E22418" w:rsidRDefault="0006692A" w:rsidP="00B424C0">
      <w:pPr>
        <w:rPr>
          <w:rFonts w:ascii="Times New Roman" w:hAnsi="Times New Roman" w:cs="Times New Roman"/>
          <w:b/>
          <w:bCs/>
          <w:lang w:val="en-IN"/>
        </w:rPr>
      </w:pPr>
      <w:r w:rsidRPr="00E22418">
        <w:rPr>
          <w:rFonts w:ascii="Times New Roman" w:hAnsi="Times New Roman" w:cs="Times New Roman"/>
          <w:b/>
          <w:bCs/>
          <w:lang w:val="en-IN"/>
        </w:rPr>
        <w:t>3.</w:t>
      </w:r>
      <w:r w:rsidR="00B424C0" w:rsidRPr="00E22418">
        <w:rPr>
          <w:rFonts w:ascii="Times New Roman" w:hAnsi="Times New Roman" w:cs="Times New Roman"/>
          <w:b/>
          <w:bCs/>
          <w:lang w:val="en-IN"/>
        </w:rPr>
        <w:t>1. Hardware Components</w:t>
      </w:r>
    </w:p>
    <w:p w14:paraId="163BF872" w14:textId="77777777"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Weight Sensors: Load cells with ±0.1 kg precision for accurate measurement of waste quantity.</w:t>
      </w:r>
    </w:p>
    <w:p w14:paraId="15B6DE6C" w14:textId="45BEDA29"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 xml:space="preserve">Waste Classification: AI-powered image recognition, spectral sensors for material detection </w:t>
      </w:r>
    </w:p>
    <w:p w14:paraId="237F80C5" w14:textId="77777777"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IoT Connectivity: 4G/5G modules or Wi-Fi support for seamless data transmission.</w:t>
      </w:r>
    </w:p>
    <w:p w14:paraId="6D7BCD7F" w14:textId="051FFEE1"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Payment &amp; Reward Interface: NFC rea QR code scanner for user identification and reward redemption.</w:t>
      </w:r>
    </w:p>
    <w:p w14:paraId="4187695D" w14:textId="77777777"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User Interface: Integrated LCD display with audio feedback for real-time interaction.</w:t>
      </w:r>
    </w:p>
    <w:p w14:paraId="02E1E1BE" w14:textId="77777777" w:rsidR="00B424C0" w:rsidRPr="001639CF"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Security Features: Tamper-proof construction and GPS tracking for location monitoring.</w:t>
      </w:r>
    </w:p>
    <w:p w14:paraId="2E9DD80B" w14:textId="77777777" w:rsidR="00B424C0" w:rsidRPr="00E22418" w:rsidRDefault="00B424C0" w:rsidP="00B424C0">
      <w:pPr>
        <w:numPr>
          <w:ilvl w:val="0"/>
          <w:numId w:val="13"/>
        </w:numPr>
        <w:tabs>
          <w:tab w:val="clear" w:pos="360"/>
          <w:tab w:val="num" w:pos="720"/>
        </w:tabs>
        <w:rPr>
          <w:rFonts w:ascii="Times New Roman" w:hAnsi="Times New Roman" w:cs="Times New Roman"/>
          <w:lang w:val="en-IN"/>
        </w:rPr>
      </w:pPr>
      <w:r w:rsidRPr="001639CF">
        <w:rPr>
          <w:rFonts w:ascii="Times New Roman" w:hAnsi="Times New Roman" w:cs="Times New Roman"/>
          <w:lang w:val="en-IN"/>
        </w:rPr>
        <w:t>Power Management</w:t>
      </w:r>
      <w:r w:rsidRPr="00E22418">
        <w:rPr>
          <w:rFonts w:ascii="Times New Roman" w:hAnsi="Times New Roman" w:cs="Times New Roman"/>
          <w:b/>
          <w:bCs/>
          <w:lang w:val="en-IN"/>
        </w:rPr>
        <w:t>:</w:t>
      </w:r>
      <w:r w:rsidRPr="00E22418">
        <w:rPr>
          <w:rFonts w:ascii="Times New Roman" w:hAnsi="Times New Roman" w:cs="Times New Roman"/>
          <w:lang w:val="en-IN"/>
        </w:rPr>
        <w:t xml:space="preserve"> Solar panels with battery backup for uninterrupted operation.</w:t>
      </w:r>
    </w:p>
    <w:p w14:paraId="59436A21" w14:textId="2E0605F3" w:rsidR="00304520" w:rsidRPr="00304520" w:rsidRDefault="00B424C0" w:rsidP="00304520">
      <w:pPr>
        <w:pStyle w:val="ListParagraph"/>
        <w:numPr>
          <w:ilvl w:val="1"/>
          <w:numId w:val="32"/>
        </w:numPr>
        <w:rPr>
          <w:rFonts w:ascii="Times New Roman" w:hAnsi="Times New Roman" w:cs="Times New Roman"/>
          <w:b/>
          <w:bCs/>
          <w:lang w:val="en-IN"/>
        </w:rPr>
      </w:pPr>
      <w:r w:rsidRPr="00304520">
        <w:rPr>
          <w:rFonts w:ascii="Times New Roman" w:hAnsi="Times New Roman" w:cs="Times New Roman"/>
          <w:b/>
          <w:bCs/>
          <w:lang w:val="en-IN"/>
        </w:rPr>
        <w:t>Software Components</w:t>
      </w:r>
    </w:p>
    <w:p w14:paraId="5D9E18DA" w14:textId="77777777" w:rsidR="00B424C0" w:rsidRPr="001639CF" w:rsidRDefault="00B424C0" w:rsidP="00B424C0">
      <w:pPr>
        <w:numPr>
          <w:ilvl w:val="0"/>
          <w:numId w:val="14"/>
        </w:numPr>
        <w:rPr>
          <w:rFonts w:ascii="Times New Roman" w:hAnsi="Times New Roman" w:cs="Times New Roman"/>
          <w:lang w:val="en-IN"/>
        </w:rPr>
      </w:pPr>
      <w:r w:rsidRPr="001639CF">
        <w:rPr>
          <w:rFonts w:ascii="Times New Roman" w:hAnsi="Times New Roman" w:cs="Times New Roman"/>
          <w:lang w:val="en-IN"/>
        </w:rPr>
        <w:t>Edge AI Processing: On-device waste classification for faster and more efficient operations.</w:t>
      </w:r>
    </w:p>
    <w:p w14:paraId="152C443B" w14:textId="77777777" w:rsidR="00B424C0" w:rsidRPr="001639CF" w:rsidRDefault="00B424C0" w:rsidP="00B424C0">
      <w:pPr>
        <w:numPr>
          <w:ilvl w:val="0"/>
          <w:numId w:val="14"/>
        </w:numPr>
        <w:rPr>
          <w:rFonts w:ascii="Times New Roman" w:hAnsi="Times New Roman" w:cs="Times New Roman"/>
          <w:lang w:val="en-IN"/>
        </w:rPr>
      </w:pPr>
      <w:r w:rsidRPr="001639CF">
        <w:rPr>
          <w:rFonts w:ascii="Times New Roman" w:hAnsi="Times New Roman" w:cs="Times New Roman"/>
          <w:lang w:val="en-IN"/>
        </w:rPr>
        <w:t>Cloud Data Transmission: Real-time updates to the central municipal dashboard and mobile applications.</w:t>
      </w:r>
    </w:p>
    <w:p w14:paraId="5E424786" w14:textId="77777777" w:rsidR="00B424C0" w:rsidRPr="001639CF" w:rsidRDefault="00B424C0" w:rsidP="00B424C0">
      <w:pPr>
        <w:numPr>
          <w:ilvl w:val="0"/>
          <w:numId w:val="14"/>
        </w:numPr>
        <w:rPr>
          <w:rFonts w:ascii="Times New Roman" w:hAnsi="Times New Roman" w:cs="Times New Roman"/>
          <w:lang w:val="en-IN"/>
        </w:rPr>
      </w:pPr>
      <w:r w:rsidRPr="001639CF">
        <w:rPr>
          <w:rFonts w:ascii="Times New Roman" w:hAnsi="Times New Roman" w:cs="Times New Roman"/>
          <w:lang w:val="en-IN"/>
        </w:rPr>
        <w:t>Mobile Application Integration: Secure user authentication and profile management.</w:t>
      </w:r>
    </w:p>
    <w:p w14:paraId="70FDBFC4" w14:textId="1AC3F131" w:rsidR="00085896" w:rsidRPr="001639CF" w:rsidRDefault="00B424C0" w:rsidP="00B424C0">
      <w:pPr>
        <w:numPr>
          <w:ilvl w:val="0"/>
          <w:numId w:val="14"/>
        </w:numPr>
        <w:rPr>
          <w:rFonts w:ascii="Times New Roman" w:hAnsi="Times New Roman" w:cs="Times New Roman"/>
          <w:lang w:val="en-IN"/>
        </w:rPr>
      </w:pPr>
      <w:r w:rsidRPr="001639CF">
        <w:rPr>
          <w:rFonts w:ascii="Times New Roman" w:hAnsi="Times New Roman" w:cs="Times New Roman"/>
          <w:lang w:val="en-IN"/>
        </w:rPr>
        <w:t>Reward Calculation Engine: Dynamic pricing algorithms to determine rewards based on waste type and quantity.</w:t>
      </w:r>
    </w:p>
    <w:p w14:paraId="3B7EAB55" w14:textId="1EB9FDC4" w:rsidR="00AB1137" w:rsidRPr="001639CF" w:rsidRDefault="00AB1137" w:rsidP="00B424C0">
      <w:pPr>
        <w:numPr>
          <w:ilvl w:val="0"/>
          <w:numId w:val="14"/>
        </w:numPr>
        <w:rPr>
          <w:rFonts w:ascii="Times New Roman" w:hAnsi="Times New Roman" w:cs="Times New Roman"/>
          <w:lang w:val="en-IN"/>
        </w:rPr>
      </w:pPr>
      <w:r w:rsidRPr="001639CF">
        <w:rPr>
          <w:rFonts w:ascii="Times New Roman" w:hAnsi="Times New Roman" w:cs="Times New Roman"/>
          <w:lang w:val="en-IN"/>
        </w:rPr>
        <w:t xml:space="preserve">Web interface : </w:t>
      </w:r>
      <w:r w:rsidRPr="001639CF">
        <w:rPr>
          <w:rFonts w:ascii="Times New Roman" w:hAnsi="Times New Roman" w:cs="Times New Roman"/>
        </w:rPr>
        <w:t>HTML5, CSS3, JavaScript, Bootstrap 5, Leaflet.js</w:t>
      </w:r>
    </w:p>
    <w:p w14:paraId="7A7352AC" w14:textId="2DAACD22" w:rsidR="00085896" w:rsidRPr="001639CF" w:rsidRDefault="00AB1137" w:rsidP="001266FF">
      <w:pPr>
        <w:numPr>
          <w:ilvl w:val="0"/>
          <w:numId w:val="14"/>
        </w:numPr>
        <w:rPr>
          <w:rFonts w:ascii="Times New Roman" w:hAnsi="Times New Roman" w:cs="Times New Roman"/>
          <w:lang w:val="en-IN"/>
        </w:rPr>
      </w:pPr>
      <w:r w:rsidRPr="001639CF">
        <w:rPr>
          <w:rFonts w:ascii="Times New Roman" w:hAnsi="Times New Roman" w:cs="Times New Roman"/>
          <w:lang w:val="en-IN"/>
        </w:rPr>
        <w:t xml:space="preserve">API Server : </w:t>
      </w:r>
      <w:r w:rsidRPr="001639CF">
        <w:rPr>
          <w:rFonts w:ascii="Times New Roman" w:hAnsi="Times New Roman" w:cs="Times New Roman"/>
        </w:rPr>
        <w:t>FastAPI</w:t>
      </w:r>
      <w:r w:rsidRPr="00E22418">
        <w:rPr>
          <w:rFonts w:ascii="Times New Roman" w:hAnsi="Times New Roman" w:cs="Times New Roman"/>
        </w:rPr>
        <w:t xml:space="preserve"> (Python), Uvicorn</w:t>
      </w:r>
    </w:p>
    <w:p w14:paraId="6AC005F2" w14:textId="77777777" w:rsidR="001639CF" w:rsidRPr="001639CF" w:rsidRDefault="001639CF" w:rsidP="001266FF">
      <w:pPr>
        <w:numPr>
          <w:ilvl w:val="0"/>
          <w:numId w:val="14"/>
        </w:numPr>
        <w:rPr>
          <w:rFonts w:ascii="Times New Roman" w:hAnsi="Times New Roman" w:cs="Times New Roman"/>
          <w:lang w:val="en-IN"/>
        </w:rPr>
      </w:pPr>
      <w:r w:rsidRPr="001639CF">
        <w:rPr>
          <w:rFonts w:ascii="Times New Roman" w:hAnsi="Times New Roman" w:cs="Times New Roman"/>
          <w:lang w:val="en-IN"/>
        </w:rPr>
        <w:t>PostgreSQL</w:t>
      </w:r>
      <w:r w:rsidRPr="001639CF">
        <w:rPr>
          <w:rFonts w:ascii="Times New Roman" w:hAnsi="Times New Roman" w:cs="Times New Roman"/>
          <w:lang w:val="en-IN"/>
        </w:rPr>
        <w:t xml:space="preserve"> : It is used</w:t>
      </w:r>
      <w:r w:rsidRPr="001639CF">
        <w:rPr>
          <w:rFonts w:ascii="Times New Roman" w:hAnsi="Times New Roman" w:cs="Times New Roman"/>
          <w:lang w:val="en-IN"/>
        </w:rPr>
        <w:t xml:space="preserve"> for user data </w:t>
      </w:r>
    </w:p>
    <w:p w14:paraId="07FD3C7C" w14:textId="77777777" w:rsidR="001639CF" w:rsidRPr="001639CF" w:rsidRDefault="001639CF" w:rsidP="001266FF">
      <w:pPr>
        <w:numPr>
          <w:ilvl w:val="0"/>
          <w:numId w:val="14"/>
        </w:numPr>
        <w:rPr>
          <w:rFonts w:ascii="Times New Roman" w:hAnsi="Times New Roman" w:cs="Times New Roman"/>
          <w:lang w:val="en-IN"/>
        </w:rPr>
      </w:pPr>
      <w:r w:rsidRPr="001639CF">
        <w:rPr>
          <w:rFonts w:ascii="Times New Roman" w:hAnsi="Times New Roman" w:cs="Times New Roman"/>
          <w:lang w:val="en-IN"/>
        </w:rPr>
        <w:t xml:space="preserve"> MongoDB for transaction history</w:t>
      </w:r>
      <w:r w:rsidRPr="001639CF">
        <w:rPr>
          <w:rFonts w:ascii="Times New Roman" w:hAnsi="Times New Roman" w:cs="Times New Roman"/>
          <w:lang w:val="en-IN"/>
        </w:rPr>
        <w:t xml:space="preserve"> </w:t>
      </w:r>
    </w:p>
    <w:p w14:paraId="6F61F7A0" w14:textId="051DE6F0" w:rsidR="001639CF" w:rsidRPr="001639CF" w:rsidRDefault="001639CF" w:rsidP="001266FF">
      <w:pPr>
        <w:numPr>
          <w:ilvl w:val="0"/>
          <w:numId w:val="14"/>
        </w:numPr>
        <w:rPr>
          <w:rFonts w:ascii="Times New Roman" w:hAnsi="Times New Roman" w:cs="Times New Roman"/>
          <w:lang w:val="en-IN"/>
        </w:rPr>
      </w:pPr>
      <w:r w:rsidRPr="001639CF">
        <w:rPr>
          <w:rFonts w:ascii="Times New Roman" w:hAnsi="Times New Roman" w:cs="Times New Roman"/>
          <w:lang w:val="en-IN"/>
        </w:rPr>
        <w:t xml:space="preserve">Redis </w:t>
      </w:r>
      <w:r>
        <w:rPr>
          <w:rFonts w:ascii="Times New Roman" w:hAnsi="Times New Roman" w:cs="Times New Roman"/>
          <w:lang w:val="en-IN"/>
        </w:rPr>
        <w:t xml:space="preserve">: </w:t>
      </w:r>
      <w:r w:rsidRPr="001639CF">
        <w:rPr>
          <w:rFonts w:ascii="Times New Roman" w:hAnsi="Times New Roman" w:cs="Times New Roman"/>
          <w:lang w:val="en-IN"/>
        </w:rPr>
        <w:t>for real time features</w:t>
      </w:r>
      <w:r w:rsidRPr="001639CF">
        <w:rPr>
          <w:rFonts w:ascii="Times New Roman" w:hAnsi="Times New Roman" w:cs="Times New Roman"/>
          <w:lang w:val="en-IN"/>
        </w:rPr>
        <w:t xml:space="preserve"> , </w:t>
      </w:r>
      <w:r w:rsidRPr="001639CF">
        <w:rPr>
          <w:rFonts w:ascii="Times New Roman" w:hAnsi="Times New Roman" w:cs="Times New Roman"/>
          <w:lang w:val="en-IN"/>
        </w:rPr>
        <w:t xml:space="preserve">Load balancing consists of multiple server instances </w:t>
      </w:r>
    </w:p>
    <w:p w14:paraId="5EFC2EBE" w14:textId="4E856AE0" w:rsidR="001639CF" w:rsidRPr="001639CF" w:rsidRDefault="001639CF" w:rsidP="001266FF">
      <w:pPr>
        <w:numPr>
          <w:ilvl w:val="0"/>
          <w:numId w:val="14"/>
        </w:numPr>
        <w:rPr>
          <w:rFonts w:ascii="Times New Roman" w:hAnsi="Times New Roman" w:cs="Times New Roman"/>
          <w:lang w:val="en-IN"/>
        </w:rPr>
      </w:pPr>
      <w:r w:rsidRPr="001639CF">
        <w:rPr>
          <w:rFonts w:ascii="Times New Roman" w:hAnsi="Times New Roman" w:cs="Times New Roman"/>
          <w:lang w:val="en-IN"/>
        </w:rPr>
        <w:t xml:space="preserve"> CDN for static file delivery .</w:t>
      </w:r>
    </w:p>
    <w:p w14:paraId="0246B35F" w14:textId="77777777" w:rsidR="001266FF" w:rsidRPr="001266FF" w:rsidRDefault="001266FF" w:rsidP="001266FF">
      <w:pPr>
        <w:ind w:left="360"/>
        <w:rPr>
          <w:rFonts w:ascii="Times New Roman" w:hAnsi="Times New Roman" w:cs="Times New Roman"/>
          <w:lang w:val="en-IN"/>
        </w:rPr>
      </w:pPr>
    </w:p>
    <w:p w14:paraId="0AFAE9CE" w14:textId="460BE8F8" w:rsidR="0006692A" w:rsidRPr="00E22418" w:rsidRDefault="00000000" w:rsidP="00944466">
      <w:pPr>
        <w:pStyle w:val="Heading3"/>
        <w:jc w:val="both"/>
        <w:rPr>
          <w:rFonts w:ascii="Times New Roman" w:hAnsi="Times New Roman" w:cs="Times New Roman"/>
          <w:color w:val="000000" w:themeColor="text1"/>
        </w:rPr>
      </w:pPr>
      <w:r w:rsidRPr="00E22418">
        <w:rPr>
          <w:rFonts w:ascii="Times New Roman" w:hAnsi="Times New Roman" w:cs="Times New Roman"/>
          <w:color w:val="000000" w:themeColor="text1"/>
        </w:rPr>
        <w:t>3.2 Waste Classification Categories &amp; Rewards</w:t>
      </w:r>
    </w:p>
    <w:tbl>
      <w:tblPr>
        <w:tblW w:w="8915" w:type="dxa"/>
        <w:tblLook w:val="04A0" w:firstRow="1" w:lastRow="0" w:firstColumn="1" w:lastColumn="0" w:noHBand="0" w:noVBand="1"/>
      </w:tblPr>
      <w:tblGrid>
        <w:gridCol w:w="2971"/>
        <w:gridCol w:w="2972"/>
        <w:gridCol w:w="2972"/>
      </w:tblGrid>
      <w:tr w:rsidR="00E274E3" w:rsidRPr="00E22418" w14:paraId="77BC8C83" w14:textId="77777777" w:rsidTr="006E53AE">
        <w:trPr>
          <w:trHeight w:val="431"/>
        </w:trPr>
        <w:tc>
          <w:tcPr>
            <w:tcW w:w="2971" w:type="dxa"/>
            <w:tcBorders>
              <w:top w:val="single" w:sz="4" w:space="0" w:color="auto"/>
              <w:left w:val="single" w:sz="4" w:space="0" w:color="auto"/>
              <w:bottom w:val="single" w:sz="4" w:space="0" w:color="auto"/>
              <w:right w:val="single" w:sz="4" w:space="0" w:color="auto"/>
            </w:tcBorders>
          </w:tcPr>
          <w:p w14:paraId="336FAA24" w14:textId="77777777" w:rsidR="00E274E3" w:rsidRPr="00E22418" w:rsidRDefault="00000000">
            <w:pPr>
              <w:rPr>
                <w:rFonts w:ascii="Times New Roman" w:hAnsi="Times New Roman" w:cs="Times New Roman"/>
              </w:rPr>
            </w:pPr>
            <w:r w:rsidRPr="00E22418">
              <w:rPr>
                <w:rFonts w:ascii="Times New Roman" w:hAnsi="Times New Roman" w:cs="Times New Roman"/>
              </w:rPr>
              <w:t>Waste Type</w:t>
            </w:r>
          </w:p>
        </w:tc>
        <w:tc>
          <w:tcPr>
            <w:tcW w:w="2972" w:type="dxa"/>
            <w:tcBorders>
              <w:top w:val="single" w:sz="4" w:space="0" w:color="auto"/>
              <w:left w:val="single" w:sz="4" w:space="0" w:color="auto"/>
              <w:bottom w:val="single" w:sz="4" w:space="0" w:color="auto"/>
              <w:right w:val="single" w:sz="4" w:space="0" w:color="auto"/>
            </w:tcBorders>
          </w:tcPr>
          <w:p w14:paraId="5DDF064F" w14:textId="3EAA2CBA" w:rsidR="00E274E3" w:rsidRPr="00E22418" w:rsidRDefault="006E53AE">
            <w:pPr>
              <w:rPr>
                <w:rFonts w:ascii="Times New Roman" w:hAnsi="Times New Roman" w:cs="Times New Roman"/>
              </w:rPr>
            </w:pPr>
            <w:r>
              <w:rPr>
                <w:rFonts w:ascii="Times New Roman" w:hAnsi="Times New Roman" w:cs="Times New Roman"/>
              </w:rPr>
              <w:t>Points per kg</w:t>
            </w:r>
          </w:p>
        </w:tc>
        <w:tc>
          <w:tcPr>
            <w:tcW w:w="2972" w:type="dxa"/>
            <w:tcBorders>
              <w:top w:val="single" w:sz="4" w:space="0" w:color="auto"/>
              <w:left w:val="single" w:sz="4" w:space="0" w:color="auto"/>
              <w:bottom w:val="single" w:sz="4" w:space="0" w:color="auto"/>
              <w:right w:val="single" w:sz="4" w:space="0" w:color="auto"/>
            </w:tcBorders>
          </w:tcPr>
          <w:p w14:paraId="5001FFBB" w14:textId="740AB55E" w:rsidR="00E274E3" w:rsidRPr="00E22418" w:rsidRDefault="006E53AE">
            <w:pPr>
              <w:rPr>
                <w:rFonts w:ascii="Times New Roman" w:hAnsi="Times New Roman" w:cs="Times New Roman"/>
              </w:rPr>
            </w:pPr>
            <w:r>
              <w:rPr>
                <w:rFonts w:ascii="Times New Roman" w:hAnsi="Times New Roman" w:cs="Times New Roman"/>
              </w:rPr>
              <w:t>Environment value</w:t>
            </w:r>
          </w:p>
        </w:tc>
      </w:tr>
      <w:tr w:rsidR="00E274E3" w:rsidRPr="00E22418" w14:paraId="63461A77" w14:textId="77777777" w:rsidTr="006E53AE">
        <w:trPr>
          <w:trHeight w:val="684"/>
        </w:trPr>
        <w:tc>
          <w:tcPr>
            <w:tcW w:w="2971" w:type="dxa"/>
            <w:tcBorders>
              <w:top w:val="single" w:sz="4" w:space="0" w:color="auto"/>
              <w:left w:val="single" w:sz="4" w:space="0" w:color="auto"/>
              <w:bottom w:val="single" w:sz="4" w:space="0" w:color="auto"/>
              <w:right w:val="single" w:sz="4" w:space="0" w:color="auto"/>
            </w:tcBorders>
          </w:tcPr>
          <w:p w14:paraId="176766CB" w14:textId="1797A8EC" w:rsidR="00E274E3" w:rsidRPr="00E22418" w:rsidRDefault="006E53AE">
            <w:pPr>
              <w:rPr>
                <w:rFonts w:ascii="Times New Roman" w:hAnsi="Times New Roman" w:cs="Times New Roman"/>
              </w:rPr>
            </w:pPr>
            <w:r>
              <w:rPr>
                <w:rFonts w:ascii="Times New Roman" w:hAnsi="Times New Roman" w:cs="Times New Roman"/>
              </w:rPr>
              <w:t>Electronic</w:t>
            </w:r>
          </w:p>
        </w:tc>
        <w:tc>
          <w:tcPr>
            <w:tcW w:w="2972" w:type="dxa"/>
            <w:tcBorders>
              <w:top w:val="single" w:sz="4" w:space="0" w:color="auto"/>
              <w:left w:val="single" w:sz="4" w:space="0" w:color="auto"/>
              <w:bottom w:val="single" w:sz="4" w:space="0" w:color="auto"/>
              <w:right w:val="single" w:sz="4" w:space="0" w:color="auto"/>
            </w:tcBorders>
          </w:tcPr>
          <w:p w14:paraId="74DF2E1E" w14:textId="32191D82" w:rsidR="00E274E3" w:rsidRPr="00E22418" w:rsidRDefault="006E53AE">
            <w:pPr>
              <w:rPr>
                <w:rFonts w:ascii="Times New Roman" w:hAnsi="Times New Roman" w:cs="Times New Roman"/>
              </w:rPr>
            </w:pPr>
            <w:r>
              <w:rPr>
                <w:rFonts w:ascii="Times New Roman" w:hAnsi="Times New Roman" w:cs="Times New Roman"/>
              </w:rPr>
              <w:t>15 pts</w:t>
            </w:r>
          </w:p>
        </w:tc>
        <w:tc>
          <w:tcPr>
            <w:tcW w:w="2972" w:type="dxa"/>
            <w:tcBorders>
              <w:top w:val="single" w:sz="4" w:space="0" w:color="auto"/>
              <w:left w:val="single" w:sz="4" w:space="0" w:color="auto"/>
              <w:bottom w:val="single" w:sz="4" w:space="0" w:color="auto"/>
              <w:right w:val="single" w:sz="4" w:space="0" w:color="auto"/>
            </w:tcBorders>
          </w:tcPr>
          <w:p w14:paraId="30F933D4" w14:textId="74EF5C35" w:rsidR="00E274E3" w:rsidRPr="00E22418" w:rsidRDefault="006E53AE">
            <w:pPr>
              <w:rPr>
                <w:rFonts w:ascii="Times New Roman" w:hAnsi="Times New Roman" w:cs="Times New Roman"/>
              </w:rPr>
            </w:pPr>
            <w:r>
              <w:rPr>
                <w:rFonts w:ascii="Times New Roman" w:hAnsi="Times New Roman" w:cs="Times New Roman"/>
              </w:rPr>
              <w:t>High recycling value</w:t>
            </w:r>
          </w:p>
        </w:tc>
      </w:tr>
      <w:tr w:rsidR="00E274E3" w:rsidRPr="00E22418" w14:paraId="27347368" w14:textId="77777777" w:rsidTr="006E53AE">
        <w:trPr>
          <w:trHeight w:val="421"/>
        </w:trPr>
        <w:tc>
          <w:tcPr>
            <w:tcW w:w="2971" w:type="dxa"/>
            <w:tcBorders>
              <w:top w:val="single" w:sz="4" w:space="0" w:color="auto"/>
              <w:left w:val="single" w:sz="4" w:space="0" w:color="auto"/>
              <w:bottom w:val="single" w:sz="4" w:space="0" w:color="auto"/>
              <w:right w:val="single" w:sz="4" w:space="0" w:color="auto"/>
            </w:tcBorders>
          </w:tcPr>
          <w:p w14:paraId="137227E4" w14:textId="4FA168BB" w:rsidR="00E274E3" w:rsidRPr="00E22418" w:rsidRDefault="006E53AE">
            <w:pPr>
              <w:rPr>
                <w:rFonts w:ascii="Times New Roman" w:hAnsi="Times New Roman" w:cs="Times New Roman"/>
              </w:rPr>
            </w:pPr>
            <w:r>
              <w:rPr>
                <w:rFonts w:ascii="Times New Roman" w:hAnsi="Times New Roman" w:cs="Times New Roman"/>
              </w:rPr>
              <w:lastRenderedPageBreak/>
              <w:t>Metal</w:t>
            </w:r>
          </w:p>
        </w:tc>
        <w:tc>
          <w:tcPr>
            <w:tcW w:w="2972" w:type="dxa"/>
            <w:tcBorders>
              <w:top w:val="single" w:sz="4" w:space="0" w:color="auto"/>
              <w:left w:val="single" w:sz="4" w:space="0" w:color="auto"/>
              <w:bottom w:val="single" w:sz="4" w:space="0" w:color="auto"/>
              <w:right w:val="single" w:sz="4" w:space="0" w:color="auto"/>
            </w:tcBorders>
          </w:tcPr>
          <w:p w14:paraId="1D711572" w14:textId="2B17BBAB" w:rsidR="00E274E3" w:rsidRPr="00E22418" w:rsidRDefault="006E53AE">
            <w:pPr>
              <w:rPr>
                <w:rFonts w:ascii="Times New Roman" w:hAnsi="Times New Roman" w:cs="Times New Roman"/>
              </w:rPr>
            </w:pPr>
            <w:r>
              <w:rPr>
                <w:rFonts w:ascii="Times New Roman" w:hAnsi="Times New Roman" w:cs="Times New Roman"/>
              </w:rPr>
              <w:t>10 pts</w:t>
            </w:r>
          </w:p>
        </w:tc>
        <w:tc>
          <w:tcPr>
            <w:tcW w:w="2972" w:type="dxa"/>
            <w:tcBorders>
              <w:top w:val="single" w:sz="4" w:space="0" w:color="auto"/>
              <w:left w:val="single" w:sz="4" w:space="0" w:color="auto"/>
              <w:bottom w:val="single" w:sz="4" w:space="0" w:color="auto"/>
              <w:right w:val="single" w:sz="4" w:space="0" w:color="auto"/>
            </w:tcBorders>
          </w:tcPr>
          <w:p w14:paraId="1650720F" w14:textId="00EFD4B9" w:rsidR="00E274E3" w:rsidRPr="00E22418" w:rsidRDefault="006E53AE">
            <w:pPr>
              <w:rPr>
                <w:rFonts w:ascii="Times New Roman" w:hAnsi="Times New Roman" w:cs="Times New Roman"/>
              </w:rPr>
            </w:pPr>
            <w:r>
              <w:rPr>
                <w:rFonts w:ascii="Times New Roman" w:hAnsi="Times New Roman" w:cs="Times New Roman"/>
              </w:rPr>
              <w:t>Valuable material</w:t>
            </w:r>
          </w:p>
        </w:tc>
      </w:tr>
      <w:tr w:rsidR="00E274E3" w:rsidRPr="00E22418" w14:paraId="4413E9E3" w14:textId="77777777" w:rsidTr="006E53AE">
        <w:trPr>
          <w:trHeight w:val="431"/>
        </w:trPr>
        <w:tc>
          <w:tcPr>
            <w:tcW w:w="2971" w:type="dxa"/>
            <w:tcBorders>
              <w:top w:val="single" w:sz="4" w:space="0" w:color="auto"/>
              <w:left w:val="single" w:sz="4" w:space="0" w:color="auto"/>
              <w:bottom w:val="single" w:sz="4" w:space="0" w:color="auto"/>
              <w:right w:val="single" w:sz="4" w:space="0" w:color="auto"/>
            </w:tcBorders>
          </w:tcPr>
          <w:p w14:paraId="223C1AF9" w14:textId="77777777" w:rsidR="00E274E3" w:rsidRPr="00E22418" w:rsidRDefault="00000000">
            <w:pPr>
              <w:rPr>
                <w:rFonts w:ascii="Times New Roman" w:hAnsi="Times New Roman" w:cs="Times New Roman"/>
              </w:rPr>
            </w:pPr>
            <w:r w:rsidRPr="00E22418">
              <w:rPr>
                <w:rFonts w:ascii="Times New Roman" w:hAnsi="Times New Roman" w:cs="Times New Roman"/>
              </w:rPr>
              <w:t>Plastics</w:t>
            </w:r>
          </w:p>
        </w:tc>
        <w:tc>
          <w:tcPr>
            <w:tcW w:w="2972" w:type="dxa"/>
            <w:tcBorders>
              <w:top w:val="single" w:sz="4" w:space="0" w:color="auto"/>
              <w:left w:val="single" w:sz="4" w:space="0" w:color="auto"/>
              <w:bottom w:val="single" w:sz="4" w:space="0" w:color="auto"/>
              <w:right w:val="single" w:sz="4" w:space="0" w:color="auto"/>
            </w:tcBorders>
          </w:tcPr>
          <w:p w14:paraId="76E39327" w14:textId="78CC1034" w:rsidR="00E274E3" w:rsidRPr="00E22418" w:rsidRDefault="006E53AE">
            <w:pPr>
              <w:rPr>
                <w:rFonts w:ascii="Times New Roman" w:hAnsi="Times New Roman" w:cs="Times New Roman"/>
              </w:rPr>
            </w:pPr>
            <w:r>
              <w:rPr>
                <w:rFonts w:ascii="Times New Roman" w:hAnsi="Times New Roman" w:cs="Times New Roman"/>
              </w:rPr>
              <w:t>5 pts</w:t>
            </w:r>
          </w:p>
        </w:tc>
        <w:tc>
          <w:tcPr>
            <w:tcW w:w="2972" w:type="dxa"/>
            <w:tcBorders>
              <w:top w:val="single" w:sz="4" w:space="0" w:color="auto"/>
              <w:left w:val="single" w:sz="4" w:space="0" w:color="auto"/>
              <w:bottom w:val="single" w:sz="4" w:space="0" w:color="auto"/>
              <w:right w:val="single" w:sz="4" w:space="0" w:color="auto"/>
            </w:tcBorders>
          </w:tcPr>
          <w:p w14:paraId="13913110" w14:textId="2CB1D874" w:rsidR="00E274E3" w:rsidRPr="00E22418" w:rsidRDefault="001266FF">
            <w:pPr>
              <w:rPr>
                <w:rFonts w:ascii="Times New Roman" w:hAnsi="Times New Roman" w:cs="Times New Roman"/>
              </w:rPr>
            </w:pPr>
            <w:r>
              <w:rPr>
                <w:rFonts w:ascii="Times New Roman" w:hAnsi="Times New Roman" w:cs="Times New Roman"/>
              </w:rPr>
              <w:t>Moderate recycling</w:t>
            </w:r>
          </w:p>
        </w:tc>
      </w:tr>
      <w:tr w:rsidR="00E274E3" w:rsidRPr="00E22418" w14:paraId="52A378D3" w14:textId="77777777" w:rsidTr="006E53AE">
        <w:trPr>
          <w:trHeight w:val="431"/>
        </w:trPr>
        <w:tc>
          <w:tcPr>
            <w:tcW w:w="2971" w:type="dxa"/>
            <w:tcBorders>
              <w:top w:val="single" w:sz="4" w:space="0" w:color="auto"/>
              <w:left w:val="single" w:sz="4" w:space="0" w:color="auto"/>
              <w:bottom w:val="single" w:sz="4" w:space="0" w:color="auto"/>
              <w:right w:val="single" w:sz="4" w:space="0" w:color="auto"/>
            </w:tcBorders>
          </w:tcPr>
          <w:p w14:paraId="4B007059" w14:textId="77777777" w:rsidR="00E274E3" w:rsidRPr="00E22418" w:rsidRDefault="00000000">
            <w:pPr>
              <w:rPr>
                <w:rFonts w:ascii="Times New Roman" w:hAnsi="Times New Roman" w:cs="Times New Roman"/>
              </w:rPr>
            </w:pPr>
            <w:r w:rsidRPr="00E22418">
              <w:rPr>
                <w:rFonts w:ascii="Times New Roman" w:hAnsi="Times New Roman" w:cs="Times New Roman"/>
              </w:rPr>
              <w:t>Glass</w:t>
            </w:r>
          </w:p>
        </w:tc>
        <w:tc>
          <w:tcPr>
            <w:tcW w:w="2972" w:type="dxa"/>
            <w:tcBorders>
              <w:top w:val="single" w:sz="4" w:space="0" w:color="auto"/>
              <w:left w:val="single" w:sz="4" w:space="0" w:color="auto"/>
              <w:bottom w:val="single" w:sz="4" w:space="0" w:color="auto"/>
              <w:right w:val="single" w:sz="4" w:space="0" w:color="auto"/>
            </w:tcBorders>
          </w:tcPr>
          <w:p w14:paraId="6AE2D9BA" w14:textId="270BBBEF" w:rsidR="00E274E3" w:rsidRPr="00E22418" w:rsidRDefault="006E53AE">
            <w:pPr>
              <w:rPr>
                <w:rFonts w:ascii="Times New Roman" w:hAnsi="Times New Roman" w:cs="Times New Roman"/>
              </w:rPr>
            </w:pPr>
            <w:r>
              <w:rPr>
                <w:rFonts w:ascii="Times New Roman" w:hAnsi="Times New Roman" w:cs="Times New Roman"/>
              </w:rPr>
              <w:t>7 pts</w:t>
            </w:r>
          </w:p>
        </w:tc>
        <w:tc>
          <w:tcPr>
            <w:tcW w:w="2972" w:type="dxa"/>
            <w:tcBorders>
              <w:top w:val="single" w:sz="4" w:space="0" w:color="auto"/>
              <w:left w:val="single" w:sz="4" w:space="0" w:color="auto"/>
              <w:bottom w:val="single" w:sz="4" w:space="0" w:color="auto"/>
              <w:right w:val="single" w:sz="4" w:space="0" w:color="auto"/>
            </w:tcBorders>
          </w:tcPr>
          <w:p w14:paraId="1BC794C8" w14:textId="6E9CD3BA" w:rsidR="00E274E3" w:rsidRPr="00E22418" w:rsidRDefault="001266FF">
            <w:pPr>
              <w:rPr>
                <w:rFonts w:ascii="Times New Roman" w:hAnsi="Times New Roman" w:cs="Times New Roman"/>
              </w:rPr>
            </w:pPr>
            <w:r>
              <w:rPr>
                <w:rFonts w:ascii="Times New Roman" w:hAnsi="Times New Roman" w:cs="Times New Roman"/>
              </w:rPr>
              <w:t>Reusable material</w:t>
            </w:r>
          </w:p>
        </w:tc>
      </w:tr>
      <w:tr w:rsidR="00E274E3" w:rsidRPr="00E22418" w14:paraId="20021F43" w14:textId="77777777" w:rsidTr="006E53AE">
        <w:trPr>
          <w:trHeight w:val="431"/>
        </w:trPr>
        <w:tc>
          <w:tcPr>
            <w:tcW w:w="2971" w:type="dxa"/>
            <w:tcBorders>
              <w:top w:val="single" w:sz="4" w:space="0" w:color="auto"/>
              <w:left w:val="single" w:sz="4" w:space="0" w:color="auto"/>
              <w:bottom w:val="single" w:sz="4" w:space="0" w:color="auto"/>
              <w:right w:val="single" w:sz="4" w:space="0" w:color="auto"/>
            </w:tcBorders>
          </w:tcPr>
          <w:p w14:paraId="645F0B05" w14:textId="6238C3D4" w:rsidR="00E274E3" w:rsidRPr="00E22418" w:rsidRDefault="006E53AE">
            <w:pPr>
              <w:rPr>
                <w:rFonts w:ascii="Times New Roman" w:hAnsi="Times New Roman" w:cs="Times New Roman"/>
              </w:rPr>
            </w:pPr>
            <w:r>
              <w:rPr>
                <w:rFonts w:ascii="Times New Roman" w:hAnsi="Times New Roman" w:cs="Times New Roman"/>
              </w:rPr>
              <w:t>Paper</w:t>
            </w:r>
          </w:p>
        </w:tc>
        <w:tc>
          <w:tcPr>
            <w:tcW w:w="2972" w:type="dxa"/>
            <w:tcBorders>
              <w:top w:val="single" w:sz="4" w:space="0" w:color="auto"/>
              <w:left w:val="single" w:sz="4" w:space="0" w:color="auto"/>
              <w:bottom w:val="single" w:sz="4" w:space="0" w:color="auto"/>
              <w:right w:val="single" w:sz="4" w:space="0" w:color="auto"/>
            </w:tcBorders>
          </w:tcPr>
          <w:p w14:paraId="2D36ACE3" w14:textId="58D62780" w:rsidR="00E274E3" w:rsidRPr="00E22418" w:rsidRDefault="006E53AE">
            <w:pPr>
              <w:rPr>
                <w:rFonts w:ascii="Times New Roman" w:hAnsi="Times New Roman" w:cs="Times New Roman"/>
              </w:rPr>
            </w:pPr>
            <w:r>
              <w:rPr>
                <w:rFonts w:ascii="Times New Roman" w:hAnsi="Times New Roman" w:cs="Times New Roman"/>
              </w:rPr>
              <w:t>3 pts</w:t>
            </w:r>
          </w:p>
        </w:tc>
        <w:tc>
          <w:tcPr>
            <w:tcW w:w="2972" w:type="dxa"/>
            <w:tcBorders>
              <w:top w:val="single" w:sz="4" w:space="0" w:color="auto"/>
              <w:left w:val="single" w:sz="4" w:space="0" w:color="auto"/>
              <w:bottom w:val="single" w:sz="4" w:space="0" w:color="auto"/>
              <w:right w:val="single" w:sz="4" w:space="0" w:color="auto"/>
            </w:tcBorders>
          </w:tcPr>
          <w:p w14:paraId="259353C9" w14:textId="5F9CCF85" w:rsidR="00E274E3" w:rsidRPr="00E22418" w:rsidRDefault="001266FF">
            <w:pPr>
              <w:rPr>
                <w:rFonts w:ascii="Times New Roman" w:hAnsi="Times New Roman" w:cs="Times New Roman"/>
              </w:rPr>
            </w:pPr>
            <w:r>
              <w:rPr>
                <w:rFonts w:ascii="Times New Roman" w:hAnsi="Times New Roman" w:cs="Times New Roman"/>
              </w:rPr>
              <w:t>Basic recycling</w:t>
            </w:r>
          </w:p>
        </w:tc>
      </w:tr>
      <w:tr w:rsidR="00E274E3" w:rsidRPr="00E22418" w14:paraId="715B1A5A" w14:textId="77777777" w:rsidTr="006E53AE">
        <w:trPr>
          <w:trHeight w:val="421"/>
        </w:trPr>
        <w:tc>
          <w:tcPr>
            <w:tcW w:w="2971" w:type="dxa"/>
            <w:tcBorders>
              <w:top w:val="single" w:sz="4" w:space="0" w:color="auto"/>
              <w:left w:val="single" w:sz="4" w:space="0" w:color="auto"/>
              <w:bottom w:val="single" w:sz="4" w:space="0" w:color="auto"/>
              <w:right w:val="single" w:sz="4" w:space="0" w:color="auto"/>
            </w:tcBorders>
          </w:tcPr>
          <w:p w14:paraId="0C760DA2" w14:textId="51191499" w:rsidR="00E274E3" w:rsidRPr="00E22418" w:rsidRDefault="006E53AE">
            <w:pPr>
              <w:rPr>
                <w:rFonts w:ascii="Times New Roman" w:hAnsi="Times New Roman" w:cs="Times New Roman"/>
              </w:rPr>
            </w:pPr>
            <w:r>
              <w:rPr>
                <w:rFonts w:ascii="Times New Roman" w:hAnsi="Times New Roman" w:cs="Times New Roman"/>
              </w:rPr>
              <w:t>Organic</w:t>
            </w:r>
          </w:p>
        </w:tc>
        <w:tc>
          <w:tcPr>
            <w:tcW w:w="2972" w:type="dxa"/>
            <w:tcBorders>
              <w:top w:val="single" w:sz="4" w:space="0" w:color="auto"/>
              <w:left w:val="single" w:sz="4" w:space="0" w:color="auto"/>
              <w:bottom w:val="single" w:sz="4" w:space="0" w:color="auto"/>
              <w:right w:val="single" w:sz="4" w:space="0" w:color="auto"/>
            </w:tcBorders>
          </w:tcPr>
          <w:p w14:paraId="27F5AD7C" w14:textId="6AF804E1" w:rsidR="00E274E3" w:rsidRPr="00E22418" w:rsidRDefault="006E53AE">
            <w:pPr>
              <w:rPr>
                <w:rFonts w:ascii="Times New Roman" w:hAnsi="Times New Roman" w:cs="Times New Roman"/>
              </w:rPr>
            </w:pPr>
            <w:r>
              <w:rPr>
                <w:rFonts w:ascii="Times New Roman" w:hAnsi="Times New Roman" w:cs="Times New Roman"/>
              </w:rPr>
              <w:t>2 pts</w:t>
            </w:r>
          </w:p>
        </w:tc>
        <w:tc>
          <w:tcPr>
            <w:tcW w:w="2972" w:type="dxa"/>
            <w:tcBorders>
              <w:top w:val="single" w:sz="4" w:space="0" w:color="auto"/>
              <w:left w:val="single" w:sz="4" w:space="0" w:color="auto"/>
              <w:bottom w:val="single" w:sz="4" w:space="0" w:color="auto"/>
              <w:right w:val="single" w:sz="4" w:space="0" w:color="auto"/>
            </w:tcBorders>
          </w:tcPr>
          <w:p w14:paraId="170D3947" w14:textId="727337C6" w:rsidR="00E274E3" w:rsidRPr="00E22418" w:rsidRDefault="001266FF">
            <w:pPr>
              <w:rPr>
                <w:rFonts w:ascii="Times New Roman" w:hAnsi="Times New Roman" w:cs="Times New Roman"/>
              </w:rPr>
            </w:pPr>
            <w:r>
              <w:rPr>
                <w:rFonts w:ascii="Times New Roman" w:hAnsi="Times New Roman" w:cs="Times New Roman"/>
              </w:rPr>
              <w:t>Composting value</w:t>
            </w:r>
          </w:p>
        </w:tc>
      </w:tr>
    </w:tbl>
    <w:p w14:paraId="5317AAC4" w14:textId="77777777" w:rsidR="00AB61DC" w:rsidRPr="00E22418" w:rsidRDefault="00AB61DC">
      <w:pPr>
        <w:pStyle w:val="Heading3"/>
        <w:rPr>
          <w:rFonts w:ascii="Times New Roman" w:hAnsi="Times New Roman" w:cs="Times New Roman"/>
        </w:rPr>
      </w:pPr>
    </w:p>
    <w:p w14:paraId="0409F6A2" w14:textId="20EB7D9A" w:rsidR="00E274E3" w:rsidRDefault="00000000">
      <w:pPr>
        <w:rPr>
          <w:rFonts w:ascii="Times New Roman" w:hAnsi="Times New Roman" w:cs="Times New Roman"/>
          <w:lang w:val="en-IN"/>
        </w:rPr>
      </w:pPr>
      <w:r w:rsidRPr="00E22418">
        <w:rPr>
          <w:rFonts w:ascii="Times New Roman" w:hAnsi="Times New Roman" w:cs="Times New Roman"/>
        </w:rPr>
        <w:t xml:space="preserve">- </w:t>
      </w:r>
      <w:r w:rsidRPr="001266FF">
        <w:rPr>
          <w:rFonts w:ascii="Times New Roman" w:hAnsi="Times New Roman" w:cs="Times New Roman"/>
          <w:b/>
          <w:bCs/>
        </w:rPr>
        <w:t>Conversion Rate</w:t>
      </w:r>
      <w:r w:rsidRPr="00E22418">
        <w:rPr>
          <w:rFonts w:ascii="Times New Roman" w:hAnsi="Times New Roman" w:cs="Times New Roman"/>
        </w:rPr>
        <w:t>: 10</w:t>
      </w:r>
      <w:r w:rsidR="001266FF">
        <w:rPr>
          <w:rFonts w:ascii="Times New Roman" w:hAnsi="Times New Roman" w:cs="Times New Roman"/>
        </w:rPr>
        <w:t xml:space="preserve"> points</w:t>
      </w:r>
      <w:r w:rsidRPr="00E22418">
        <w:rPr>
          <w:rFonts w:ascii="Times New Roman" w:hAnsi="Times New Roman" w:cs="Times New Roman"/>
        </w:rPr>
        <w:t xml:space="preserve"> = </w:t>
      </w:r>
      <w:r w:rsidR="00AB61DC" w:rsidRPr="00E22418">
        <w:rPr>
          <w:rFonts w:ascii="Times New Roman" w:hAnsi="Times New Roman" w:cs="Times New Roman"/>
          <w:lang w:val="en-IN"/>
        </w:rPr>
        <w:t>₹</w:t>
      </w:r>
      <w:r w:rsidR="001266FF">
        <w:rPr>
          <w:rFonts w:ascii="Times New Roman" w:hAnsi="Times New Roman" w:cs="Times New Roman"/>
          <w:lang w:val="en-IN"/>
        </w:rPr>
        <w:t>1</w:t>
      </w:r>
      <w:r w:rsidR="00AB61DC" w:rsidRPr="00E22418">
        <w:rPr>
          <w:rFonts w:ascii="Times New Roman" w:hAnsi="Times New Roman" w:cs="Times New Roman"/>
          <w:lang w:val="en-IN"/>
        </w:rPr>
        <w:t xml:space="preserve"> INR</w:t>
      </w:r>
    </w:p>
    <w:p w14:paraId="20BDA4F6" w14:textId="2995C323" w:rsidR="00E274E3" w:rsidRPr="001639CF" w:rsidRDefault="001266FF" w:rsidP="001639CF">
      <w:pPr>
        <w:rPr>
          <w:rFonts w:ascii="Times New Roman" w:hAnsi="Times New Roman" w:cs="Times New Roman"/>
          <w:lang w:val="en-IN"/>
        </w:rPr>
      </w:pPr>
      <w:r w:rsidRPr="001266FF">
        <w:rPr>
          <w:rFonts w:ascii="Times New Roman" w:hAnsi="Times New Roman" w:cs="Times New Roman"/>
          <w:b/>
          <w:bCs/>
          <w:lang w:val="en-IN"/>
        </w:rPr>
        <w:t>- License</w:t>
      </w:r>
      <w:r>
        <w:rPr>
          <w:rFonts w:ascii="Times New Roman" w:hAnsi="Times New Roman" w:cs="Times New Roman"/>
          <w:lang w:val="en-IN"/>
        </w:rPr>
        <w:t xml:space="preserve"> : MIT license</w:t>
      </w:r>
    </w:p>
    <w:p w14:paraId="266E3DCC" w14:textId="0ADF0533" w:rsidR="00E274E3" w:rsidRPr="001639CF" w:rsidRDefault="00000000">
      <w:pPr>
        <w:pStyle w:val="Heading3"/>
        <w:rPr>
          <w:rFonts w:ascii="Times New Roman" w:hAnsi="Times New Roman" w:cs="Times New Roman"/>
          <w:color w:val="000000" w:themeColor="text1"/>
          <w:sz w:val="28"/>
          <w:szCs w:val="28"/>
        </w:rPr>
      </w:pPr>
      <w:r w:rsidRPr="001639CF">
        <w:rPr>
          <w:rFonts w:ascii="Times New Roman" w:hAnsi="Times New Roman" w:cs="Times New Roman"/>
          <w:color w:val="000000" w:themeColor="text1"/>
          <w:sz w:val="28"/>
          <w:szCs w:val="28"/>
        </w:rPr>
        <w:t>4</w:t>
      </w:r>
      <w:r w:rsidR="001639CF" w:rsidRPr="001639CF">
        <w:rPr>
          <w:rFonts w:ascii="Times New Roman" w:hAnsi="Times New Roman" w:cs="Times New Roman"/>
          <w:color w:val="000000" w:themeColor="text1"/>
          <w:sz w:val="28"/>
          <w:szCs w:val="28"/>
        </w:rPr>
        <w:t xml:space="preserve"> </w:t>
      </w:r>
      <w:r w:rsidRPr="001639CF">
        <w:rPr>
          <w:rFonts w:ascii="Times New Roman" w:hAnsi="Times New Roman" w:cs="Times New Roman"/>
          <w:color w:val="000000" w:themeColor="text1"/>
          <w:sz w:val="28"/>
          <w:szCs w:val="28"/>
        </w:rPr>
        <w:t xml:space="preserve"> </w:t>
      </w:r>
      <w:r w:rsidRPr="001639CF">
        <w:rPr>
          <w:rFonts w:ascii="Times New Roman" w:hAnsi="Times New Roman" w:cs="Times New Roman"/>
          <w:color w:val="000000" w:themeColor="text1"/>
          <w:sz w:val="26"/>
          <w:szCs w:val="26"/>
        </w:rPr>
        <w:t>Collection Management</w:t>
      </w:r>
    </w:p>
    <w:p w14:paraId="78E899D6" w14:textId="77777777" w:rsidR="00AB61DC" w:rsidRPr="00E22418" w:rsidRDefault="00AB61DC" w:rsidP="00AB61DC">
      <w:pPr>
        <w:jc w:val="both"/>
        <w:rPr>
          <w:rFonts w:ascii="Times New Roman" w:hAnsi="Times New Roman" w:cs="Times New Roman"/>
          <w:lang w:val="en-IN"/>
        </w:rPr>
      </w:pPr>
      <w:r w:rsidRPr="00E22418">
        <w:rPr>
          <w:rFonts w:ascii="Times New Roman" w:hAnsi="Times New Roman" w:cs="Times New Roman"/>
          <w:lang w:val="en-IN"/>
        </w:rPr>
        <w:t>The collection management module ensures timely and efficient waste collection by integrating smart alerts, AI optimization, and municipal systems.</w:t>
      </w:r>
    </w:p>
    <w:p w14:paraId="0E629DF5" w14:textId="77777777" w:rsidR="00AB61DC" w:rsidRPr="00E22418" w:rsidRDefault="00AB61DC" w:rsidP="00AB61DC">
      <w:pPr>
        <w:numPr>
          <w:ilvl w:val="0"/>
          <w:numId w:val="15"/>
        </w:numPr>
        <w:tabs>
          <w:tab w:val="clear" w:pos="360"/>
          <w:tab w:val="num" w:pos="720"/>
        </w:tabs>
        <w:jc w:val="both"/>
        <w:rPr>
          <w:rFonts w:ascii="Times New Roman" w:hAnsi="Times New Roman" w:cs="Times New Roman"/>
          <w:lang w:val="en-IN"/>
        </w:rPr>
      </w:pPr>
      <w:r w:rsidRPr="00E22418">
        <w:rPr>
          <w:rFonts w:ascii="Times New Roman" w:hAnsi="Times New Roman" w:cs="Times New Roman"/>
          <w:b/>
          <w:bCs/>
          <w:lang w:val="en-IN"/>
        </w:rPr>
        <w:t>Threshold Alerts:</w:t>
      </w:r>
      <w:r w:rsidRPr="00E22418">
        <w:rPr>
          <w:rFonts w:ascii="Times New Roman" w:hAnsi="Times New Roman" w:cs="Times New Roman"/>
          <w:lang w:val="en-IN"/>
        </w:rPr>
        <w:t xml:space="preserve"> Smart bins send notifications to the municipal dashboard when they reach 80% capacity, preventing overflow and ensuring timely pickups.</w:t>
      </w:r>
    </w:p>
    <w:p w14:paraId="7852732D" w14:textId="77777777" w:rsidR="00AB61DC" w:rsidRPr="00E22418" w:rsidRDefault="00AB61DC" w:rsidP="00AB61DC">
      <w:pPr>
        <w:numPr>
          <w:ilvl w:val="0"/>
          <w:numId w:val="15"/>
        </w:numPr>
        <w:tabs>
          <w:tab w:val="clear" w:pos="360"/>
          <w:tab w:val="num" w:pos="720"/>
        </w:tabs>
        <w:jc w:val="both"/>
        <w:rPr>
          <w:rFonts w:ascii="Times New Roman" w:hAnsi="Times New Roman" w:cs="Times New Roman"/>
          <w:lang w:val="en-IN"/>
        </w:rPr>
      </w:pPr>
      <w:r w:rsidRPr="00E22418">
        <w:rPr>
          <w:rFonts w:ascii="Times New Roman" w:hAnsi="Times New Roman" w:cs="Times New Roman"/>
          <w:b/>
          <w:bCs/>
          <w:lang w:val="en-IN"/>
        </w:rPr>
        <w:t>AI-Based Fleet Route Optimization:</w:t>
      </w:r>
      <w:r w:rsidRPr="00E22418">
        <w:rPr>
          <w:rFonts w:ascii="Times New Roman" w:hAnsi="Times New Roman" w:cs="Times New Roman"/>
          <w:lang w:val="en-IN"/>
        </w:rPr>
        <w:t xml:space="preserve"> Artificial intelligence calculates the most efficient routes for collection vehicles, reducing fuel consumption, travel time, and operational costs.</w:t>
      </w:r>
    </w:p>
    <w:p w14:paraId="0E1987E0" w14:textId="77777777" w:rsidR="00AB61DC" w:rsidRPr="00E22418" w:rsidRDefault="00AB61DC" w:rsidP="00AB61DC">
      <w:pPr>
        <w:numPr>
          <w:ilvl w:val="0"/>
          <w:numId w:val="15"/>
        </w:numPr>
        <w:tabs>
          <w:tab w:val="clear" w:pos="360"/>
          <w:tab w:val="num" w:pos="720"/>
        </w:tabs>
        <w:jc w:val="both"/>
        <w:rPr>
          <w:rFonts w:ascii="Times New Roman" w:hAnsi="Times New Roman" w:cs="Times New Roman"/>
          <w:lang w:val="en-IN"/>
        </w:rPr>
      </w:pPr>
      <w:r w:rsidRPr="00E22418">
        <w:rPr>
          <w:rFonts w:ascii="Times New Roman" w:hAnsi="Times New Roman" w:cs="Times New Roman"/>
          <w:b/>
          <w:bCs/>
          <w:lang w:val="en-IN"/>
        </w:rPr>
        <w:t>System Integration:</w:t>
      </w:r>
      <w:r w:rsidRPr="00E22418">
        <w:rPr>
          <w:rFonts w:ascii="Times New Roman" w:hAnsi="Times New Roman" w:cs="Times New Roman"/>
          <w:lang w:val="en-IN"/>
        </w:rPr>
        <w:t xml:space="preserve"> Seamless connection with municipal ERP and traffic management systems enables better scheduling, resource allocation, and minimal disruption during peak traffic hours.</w:t>
      </w:r>
    </w:p>
    <w:p w14:paraId="4AEC3333" w14:textId="1C1580DC" w:rsidR="00AB61DC" w:rsidRPr="00E22418" w:rsidRDefault="00AB61DC" w:rsidP="00AB61DC">
      <w:pPr>
        <w:numPr>
          <w:ilvl w:val="0"/>
          <w:numId w:val="15"/>
        </w:numPr>
        <w:tabs>
          <w:tab w:val="clear" w:pos="360"/>
          <w:tab w:val="num" w:pos="720"/>
        </w:tabs>
        <w:jc w:val="both"/>
        <w:rPr>
          <w:rFonts w:ascii="Times New Roman" w:hAnsi="Times New Roman" w:cs="Times New Roman"/>
          <w:lang w:val="en-IN"/>
        </w:rPr>
      </w:pPr>
      <w:r w:rsidRPr="00E22418">
        <w:rPr>
          <w:rFonts w:ascii="Times New Roman" w:hAnsi="Times New Roman" w:cs="Times New Roman"/>
          <w:b/>
          <w:bCs/>
          <w:lang w:val="en-IN"/>
        </w:rPr>
        <w:t>Predictive Waste Generation Analysis:</w:t>
      </w:r>
      <w:r w:rsidRPr="00E22418">
        <w:rPr>
          <w:rFonts w:ascii="Times New Roman" w:hAnsi="Times New Roman" w:cs="Times New Roman"/>
          <w:lang w:val="en-IN"/>
        </w:rPr>
        <w:t xml:space="preserve"> Historical data and AI forecasting help municipalities anticipate waste patterns, allowing proactive scheduling and capacity planning.</w:t>
      </w:r>
    </w:p>
    <w:p w14:paraId="31E37249" w14:textId="77777777" w:rsidR="00AB61DC" w:rsidRPr="00E22418" w:rsidRDefault="00AB61DC" w:rsidP="00AB61DC">
      <w:pPr>
        <w:ind w:left="360"/>
        <w:jc w:val="both"/>
        <w:rPr>
          <w:rFonts w:ascii="Times New Roman" w:hAnsi="Times New Roman" w:cs="Times New Roman"/>
          <w:lang w:val="en-IN"/>
        </w:rPr>
      </w:pPr>
    </w:p>
    <w:p w14:paraId="7A42B00E" w14:textId="77777777" w:rsidR="00E274E3" w:rsidRPr="00E22418" w:rsidRDefault="00000000">
      <w:pPr>
        <w:pStyle w:val="Heading2"/>
        <w:rPr>
          <w:rFonts w:ascii="Times New Roman" w:hAnsi="Times New Roman" w:cs="Times New Roman"/>
          <w:color w:val="000000" w:themeColor="text1"/>
        </w:rPr>
      </w:pPr>
      <w:r w:rsidRPr="00E22418">
        <w:rPr>
          <w:rFonts w:ascii="Times New Roman" w:hAnsi="Times New Roman" w:cs="Times New Roman"/>
          <w:color w:val="000000" w:themeColor="text1"/>
        </w:rPr>
        <w:t>5. Technical Implementation</w:t>
      </w:r>
    </w:p>
    <w:p w14:paraId="40C76C8C" w14:textId="2AB252CC" w:rsidR="00E274E3" w:rsidRPr="00E22418" w:rsidRDefault="00000000">
      <w:pPr>
        <w:pStyle w:val="Heading3"/>
        <w:rPr>
          <w:rFonts w:ascii="Times New Roman" w:hAnsi="Times New Roman" w:cs="Times New Roman"/>
          <w:color w:val="000000" w:themeColor="text1"/>
        </w:rPr>
      </w:pPr>
      <w:r w:rsidRPr="00E22418">
        <w:rPr>
          <w:rFonts w:ascii="Times New Roman" w:hAnsi="Times New Roman" w:cs="Times New Roman"/>
          <w:color w:val="000000" w:themeColor="text1"/>
        </w:rPr>
        <w:t>5.</w:t>
      </w:r>
      <w:r w:rsidR="00AB1137" w:rsidRPr="00E22418">
        <w:rPr>
          <w:rFonts w:ascii="Times New Roman" w:hAnsi="Times New Roman" w:cs="Times New Roman"/>
          <w:color w:val="000000" w:themeColor="text1"/>
        </w:rPr>
        <w:t>1</w:t>
      </w:r>
      <w:r w:rsidRPr="00E22418">
        <w:rPr>
          <w:rFonts w:ascii="Times New Roman" w:hAnsi="Times New Roman" w:cs="Times New Roman"/>
          <w:color w:val="000000" w:themeColor="text1"/>
        </w:rPr>
        <w:t xml:space="preserve"> Mobile Applications</w:t>
      </w:r>
    </w:p>
    <w:p w14:paraId="38B506EC" w14:textId="7B5EAF03" w:rsidR="009A1C50" w:rsidRDefault="009A1C50" w:rsidP="006A361A">
      <w:pPr>
        <w:pStyle w:val="Heading3"/>
        <w:jc w:val="both"/>
        <w:rPr>
          <w:rFonts w:ascii="Times New Roman" w:hAnsi="Times New Roman" w:cs="Times New Roman"/>
          <w:b w:val="0"/>
          <w:bCs w:val="0"/>
          <w:color w:val="000000" w:themeColor="text1"/>
        </w:rPr>
      </w:pPr>
      <w:r w:rsidRPr="00E22418">
        <w:rPr>
          <w:rFonts w:ascii="Times New Roman" w:hAnsi="Times New Roman" w:cs="Times New Roman"/>
          <w:color w:val="000000" w:themeColor="text1"/>
        </w:rPr>
        <w:t xml:space="preserve"> User App</w:t>
      </w:r>
      <w:r w:rsidRPr="00E22418">
        <w:rPr>
          <w:rFonts w:ascii="Times New Roman" w:hAnsi="Times New Roman" w:cs="Times New Roman"/>
          <w:b w:val="0"/>
          <w:bCs w:val="0"/>
          <w:color w:val="000000" w:themeColor="text1"/>
        </w:rPr>
        <w:t xml:space="preserve"> : The mobile application framework consists of two dedicated apps. The User App includes functionalities such as registration, locating nearby bins, tracking reward points, accessing waste management tips, and engaging with the community through a leaderboard. </w:t>
      </w:r>
      <w:r w:rsidR="006A361A" w:rsidRPr="00E22418">
        <w:rPr>
          <w:rFonts w:ascii="Times New Roman" w:hAnsi="Times New Roman" w:cs="Times New Roman"/>
          <w:b w:val="0"/>
          <w:bCs w:val="0"/>
          <w:color w:val="000000" w:themeColor="text1"/>
        </w:rPr>
        <w:t>Interactive map, real-time dashboard, region/date/satellite selection, cloud cover control, modern</w:t>
      </w:r>
      <w:r w:rsidR="006A361A" w:rsidRPr="00E22418">
        <w:rPr>
          <w:rFonts w:ascii="Times New Roman" w:hAnsi="Times New Roman" w:cs="Times New Roman"/>
        </w:rPr>
        <w:t xml:space="preserve"> </w:t>
      </w:r>
      <w:r w:rsidR="006A361A" w:rsidRPr="00E22418">
        <w:rPr>
          <w:rFonts w:ascii="Times New Roman" w:hAnsi="Times New Roman" w:cs="Times New Roman"/>
          <w:b w:val="0"/>
          <w:bCs w:val="0"/>
          <w:color w:val="000000" w:themeColor="text1"/>
        </w:rPr>
        <w:t>UI.</w:t>
      </w:r>
    </w:p>
    <w:p w14:paraId="44E1CE32" w14:textId="25B02E01" w:rsidR="00304520" w:rsidRPr="00304520" w:rsidRDefault="00000000" w:rsidP="00304520">
      <w:pPr>
        <w:pStyle w:val="Heading3"/>
        <w:rPr>
          <w:rFonts w:ascii="Times New Roman" w:hAnsi="Times New Roman" w:cs="Times New Roman"/>
          <w:color w:val="000000" w:themeColor="text1"/>
        </w:rPr>
      </w:pPr>
      <w:r w:rsidRPr="00E22418">
        <w:rPr>
          <w:rFonts w:ascii="Times New Roman" w:hAnsi="Times New Roman" w:cs="Times New Roman"/>
          <w:color w:val="000000" w:themeColor="text1"/>
        </w:rPr>
        <w:t>5.</w:t>
      </w:r>
      <w:r w:rsidR="00AB1137" w:rsidRPr="00E22418">
        <w:rPr>
          <w:rFonts w:ascii="Times New Roman" w:hAnsi="Times New Roman" w:cs="Times New Roman"/>
          <w:color w:val="000000" w:themeColor="text1"/>
        </w:rPr>
        <w:t>2</w:t>
      </w:r>
      <w:r w:rsidRPr="00E22418">
        <w:rPr>
          <w:rFonts w:ascii="Times New Roman" w:hAnsi="Times New Roman" w:cs="Times New Roman"/>
          <w:color w:val="000000" w:themeColor="text1"/>
        </w:rPr>
        <w:t xml:space="preserve"> Backend Infrastructure</w:t>
      </w:r>
    </w:p>
    <w:p w14:paraId="496C098E" w14:textId="28D7349E" w:rsidR="009A1C50" w:rsidRPr="001639CF" w:rsidRDefault="009A1C50" w:rsidP="009A1C50">
      <w:pPr>
        <w:rPr>
          <w:rFonts w:ascii="Times New Roman" w:hAnsi="Times New Roman" w:cs="Times New Roman"/>
          <w:lang w:val="en-IN"/>
        </w:rPr>
      </w:pPr>
      <w:r w:rsidRPr="00E22418">
        <w:rPr>
          <w:rFonts w:ascii="Times New Roman" w:hAnsi="Times New Roman" w:cs="Times New Roman"/>
          <w:lang w:val="en-IN"/>
        </w:rPr>
        <w:t xml:space="preserve">The backend is deployed  using </w:t>
      </w:r>
      <w:r w:rsidRPr="00E22418">
        <w:rPr>
          <w:rFonts w:ascii="Times New Roman" w:hAnsi="Times New Roman" w:cs="Times New Roman"/>
          <w:b/>
          <w:bCs/>
          <w:lang w:val="en-IN"/>
        </w:rPr>
        <w:t>PostgreSQL</w:t>
      </w:r>
      <w:r w:rsidRPr="00E22418">
        <w:rPr>
          <w:rFonts w:ascii="Times New Roman" w:hAnsi="Times New Roman" w:cs="Times New Roman"/>
          <w:lang w:val="en-IN"/>
        </w:rPr>
        <w:t xml:space="preserve"> for </w:t>
      </w:r>
      <w:r w:rsidR="00304520">
        <w:rPr>
          <w:rFonts w:ascii="Times New Roman" w:hAnsi="Times New Roman" w:cs="Times New Roman"/>
          <w:lang w:val="en-IN"/>
        </w:rPr>
        <w:t>user</w:t>
      </w:r>
      <w:r w:rsidRPr="00E22418">
        <w:rPr>
          <w:rFonts w:ascii="Times New Roman" w:hAnsi="Times New Roman" w:cs="Times New Roman"/>
          <w:lang w:val="en-IN"/>
        </w:rPr>
        <w:t xml:space="preserve"> data and </w:t>
      </w:r>
      <w:r w:rsidRPr="00E22418">
        <w:rPr>
          <w:rFonts w:ascii="Times New Roman" w:hAnsi="Times New Roman" w:cs="Times New Roman"/>
          <w:b/>
          <w:bCs/>
          <w:lang w:val="en-IN"/>
        </w:rPr>
        <w:t>MongoDB</w:t>
      </w:r>
      <w:r w:rsidRPr="00E22418">
        <w:rPr>
          <w:rFonts w:ascii="Times New Roman" w:hAnsi="Times New Roman" w:cs="Times New Roman"/>
          <w:lang w:val="en-IN"/>
        </w:rPr>
        <w:t xml:space="preserve"> for </w:t>
      </w:r>
      <w:r w:rsidR="00304520">
        <w:rPr>
          <w:rFonts w:ascii="Times New Roman" w:hAnsi="Times New Roman" w:cs="Times New Roman"/>
          <w:lang w:val="en-IN"/>
        </w:rPr>
        <w:t>transaction history</w:t>
      </w:r>
      <w:r w:rsidRPr="00E22418">
        <w:rPr>
          <w:rFonts w:ascii="Times New Roman" w:hAnsi="Times New Roman" w:cs="Times New Roman"/>
          <w:lang w:val="en-IN"/>
        </w:rPr>
        <w:t xml:space="preserve">, </w:t>
      </w:r>
      <w:r w:rsidR="00304520" w:rsidRPr="00304520">
        <w:rPr>
          <w:rFonts w:ascii="Times New Roman" w:hAnsi="Times New Roman" w:cs="Times New Roman"/>
          <w:b/>
          <w:bCs/>
          <w:lang w:val="en-IN"/>
        </w:rPr>
        <w:t>Redis</w:t>
      </w:r>
      <w:r w:rsidR="00304520">
        <w:rPr>
          <w:rFonts w:ascii="Times New Roman" w:hAnsi="Times New Roman" w:cs="Times New Roman"/>
          <w:lang w:val="en-IN"/>
        </w:rPr>
        <w:t xml:space="preserve"> for real time features, </w:t>
      </w:r>
      <w:r w:rsidR="00304520" w:rsidRPr="00304520">
        <w:rPr>
          <w:rFonts w:ascii="Times New Roman" w:hAnsi="Times New Roman" w:cs="Times New Roman"/>
          <w:b/>
          <w:bCs/>
          <w:lang w:val="en-IN"/>
        </w:rPr>
        <w:t xml:space="preserve">Load balancing </w:t>
      </w:r>
      <w:r w:rsidR="00304520">
        <w:rPr>
          <w:rFonts w:ascii="Times New Roman" w:hAnsi="Times New Roman" w:cs="Times New Roman"/>
          <w:lang w:val="en-IN"/>
        </w:rPr>
        <w:t xml:space="preserve">consists of multiple server instances , </w:t>
      </w:r>
      <w:r w:rsidR="00304520" w:rsidRPr="00304520">
        <w:rPr>
          <w:rFonts w:ascii="Times New Roman" w:hAnsi="Times New Roman" w:cs="Times New Roman"/>
          <w:b/>
          <w:bCs/>
          <w:lang w:val="en-IN"/>
        </w:rPr>
        <w:t>CDN</w:t>
      </w:r>
      <w:r w:rsidR="00304520">
        <w:rPr>
          <w:rFonts w:ascii="Times New Roman" w:hAnsi="Times New Roman" w:cs="Times New Roman"/>
          <w:lang w:val="en-IN"/>
        </w:rPr>
        <w:t xml:space="preserve"> for static file delivery . </w:t>
      </w:r>
      <w:r w:rsidR="006A361A" w:rsidRPr="00E22418">
        <w:rPr>
          <w:rFonts w:ascii="Times New Roman" w:hAnsi="Times New Roman" w:cs="Times New Roman"/>
        </w:rPr>
        <w:t>RESTful API endpoints, background tasks, deterministic fire detection algorithms, mock data generation, CORS support.</w:t>
      </w:r>
    </w:p>
    <w:p w14:paraId="047977BE" w14:textId="752CFE61" w:rsidR="00E274E3" w:rsidRPr="00C91253" w:rsidRDefault="00AB61DC">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lastRenderedPageBreak/>
        <w:t>6. Financial Model</w:t>
      </w:r>
    </w:p>
    <w:p w14:paraId="6442F824" w14:textId="77777777" w:rsidR="009A1C50" w:rsidRPr="00E22418" w:rsidRDefault="00000000">
      <w:pPr>
        <w:rPr>
          <w:rFonts w:ascii="Times New Roman" w:hAnsi="Times New Roman" w:cs="Times New Roman"/>
        </w:rPr>
      </w:pPr>
      <w:r w:rsidRPr="00E22418">
        <w:rPr>
          <w:rFonts w:ascii="Times New Roman" w:hAnsi="Times New Roman" w:cs="Times New Roman"/>
        </w:rPr>
        <w:t>Revenue Sources:</w:t>
      </w:r>
      <w:r w:rsidRPr="00E22418">
        <w:rPr>
          <w:rFonts w:ascii="Times New Roman" w:hAnsi="Times New Roman" w:cs="Times New Roman"/>
        </w:rPr>
        <w:br/>
        <w:t>1. Municipal contracts (SaaS)</w:t>
      </w:r>
      <w:r w:rsidRPr="00E22418">
        <w:rPr>
          <w:rFonts w:ascii="Times New Roman" w:hAnsi="Times New Roman" w:cs="Times New Roman"/>
        </w:rPr>
        <w:br/>
        <w:t>2. Waste processing partnerships</w:t>
      </w:r>
      <w:r w:rsidRPr="00E22418">
        <w:rPr>
          <w:rFonts w:ascii="Times New Roman" w:hAnsi="Times New Roman" w:cs="Times New Roman"/>
        </w:rPr>
        <w:br/>
        <w:t>3. Data analytics services</w:t>
      </w:r>
      <w:r w:rsidRPr="00E22418">
        <w:rPr>
          <w:rFonts w:ascii="Times New Roman" w:hAnsi="Times New Roman" w:cs="Times New Roman"/>
        </w:rPr>
        <w:br/>
        <w:t>4. Smart bin advertising</w:t>
      </w:r>
    </w:p>
    <w:p w14:paraId="42F36627" w14:textId="631578F2" w:rsidR="00E274E3" w:rsidRPr="00E22418" w:rsidRDefault="00000000">
      <w:pPr>
        <w:rPr>
          <w:rFonts w:ascii="Times New Roman" w:hAnsi="Times New Roman" w:cs="Times New Roman"/>
        </w:rPr>
      </w:pPr>
      <w:r w:rsidRPr="00E22418">
        <w:rPr>
          <w:rFonts w:ascii="Times New Roman" w:hAnsi="Times New Roman" w:cs="Times New Roman"/>
        </w:rPr>
        <w:t>Costs:</w:t>
      </w:r>
      <w:r w:rsidRPr="00E22418">
        <w:rPr>
          <w:rFonts w:ascii="Times New Roman" w:hAnsi="Times New Roman" w:cs="Times New Roman"/>
        </w:rPr>
        <w:br/>
        <w:t>- Hardware production</w:t>
      </w:r>
      <w:r w:rsidRPr="00E22418">
        <w:rPr>
          <w:rFonts w:ascii="Times New Roman" w:hAnsi="Times New Roman" w:cs="Times New Roman"/>
        </w:rPr>
        <w:br/>
        <w:t>- Cloud &amp; infrastructure</w:t>
      </w:r>
      <w:r w:rsidRPr="00E22418">
        <w:rPr>
          <w:rFonts w:ascii="Times New Roman" w:hAnsi="Times New Roman" w:cs="Times New Roman"/>
        </w:rPr>
        <w:br/>
        <w:t>- App development &amp; updates</w:t>
      </w:r>
      <w:r w:rsidRPr="00E22418">
        <w:rPr>
          <w:rFonts w:ascii="Times New Roman" w:hAnsi="Times New Roman" w:cs="Times New Roman"/>
        </w:rPr>
        <w:br/>
        <w:t>- Maintenance &amp; customer support</w:t>
      </w:r>
      <w:r w:rsidRPr="00E22418">
        <w:rPr>
          <w:rFonts w:ascii="Times New Roman" w:hAnsi="Times New Roman" w:cs="Times New Roman"/>
        </w:rPr>
        <w:br/>
      </w:r>
    </w:p>
    <w:p w14:paraId="0EA2C47F" w14:textId="3FFE2576" w:rsidR="00E274E3" w:rsidRPr="00C91253" w:rsidRDefault="00AB61DC">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t>7. Risk Assessment</w:t>
      </w:r>
    </w:p>
    <w:p w14:paraId="1558FAA1" w14:textId="77777777" w:rsidR="00E274E3" w:rsidRPr="00E22418" w:rsidRDefault="00000000">
      <w:pPr>
        <w:rPr>
          <w:rFonts w:ascii="Times New Roman" w:hAnsi="Times New Roman" w:cs="Times New Roman"/>
        </w:rPr>
      </w:pPr>
      <w:r w:rsidRPr="00E22418">
        <w:rPr>
          <w:rFonts w:ascii="Times New Roman" w:hAnsi="Times New Roman" w:cs="Times New Roman"/>
        </w:rPr>
        <w:t>Technical:</w:t>
      </w:r>
      <w:r w:rsidRPr="00E22418">
        <w:rPr>
          <w:rFonts w:ascii="Times New Roman" w:hAnsi="Times New Roman" w:cs="Times New Roman"/>
        </w:rPr>
        <w:br/>
        <w:t>- Hardware reliability → Use industrial-grade materials</w:t>
      </w:r>
      <w:r w:rsidRPr="00E22418">
        <w:rPr>
          <w:rFonts w:ascii="Times New Roman" w:hAnsi="Times New Roman" w:cs="Times New Roman"/>
        </w:rPr>
        <w:br/>
        <w:t>- Connectivity issues → Offline data sync</w:t>
      </w:r>
      <w:r w:rsidRPr="00E22418">
        <w:rPr>
          <w:rFonts w:ascii="Times New Roman" w:hAnsi="Times New Roman" w:cs="Times New Roman"/>
        </w:rPr>
        <w:br/>
        <w:t>- AI accuracy → Continuous retraining</w:t>
      </w:r>
      <w:r w:rsidRPr="00E22418">
        <w:rPr>
          <w:rFonts w:ascii="Times New Roman" w:hAnsi="Times New Roman" w:cs="Times New Roman"/>
        </w:rPr>
        <w:br/>
      </w:r>
      <w:r w:rsidRPr="00E22418">
        <w:rPr>
          <w:rFonts w:ascii="Times New Roman" w:hAnsi="Times New Roman" w:cs="Times New Roman"/>
        </w:rPr>
        <w:br/>
        <w:t>Operational:</w:t>
      </w:r>
      <w:r w:rsidRPr="00E22418">
        <w:rPr>
          <w:rFonts w:ascii="Times New Roman" w:hAnsi="Times New Roman" w:cs="Times New Roman"/>
        </w:rPr>
        <w:br/>
        <w:t>- Low adoption → Strong marketing incentives</w:t>
      </w:r>
      <w:r w:rsidRPr="00E22418">
        <w:rPr>
          <w:rFonts w:ascii="Times New Roman" w:hAnsi="Times New Roman" w:cs="Times New Roman"/>
        </w:rPr>
        <w:br/>
        <w:t>- Municipal hesitation → ROI demonstration</w:t>
      </w:r>
      <w:r w:rsidRPr="00E22418">
        <w:rPr>
          <w:rFonts w:ascii="Times New Roman" w:hAnsi="Times New Roman" w:cs="Times New Roman"/>
        </w:rPr>
        <w:br/>
      </w:r>
      <w:r w:rsidRPr="00E22418">
        <w:rPr>
          <w:rFonts w:ascii="Times New Roman" w:hAnsi="Times New Roman" w:cs="Times New Roman"/>
        </w:rPr>
        <w:br/>
        <w:t>Financial:</w:t>
      </w:r>
      <w:r w:rsidRPr="00E22418">
        <w:rPr>
          <w:rFonts w:ascii="Times New Roman" w:hAnsi="Times New Roman" w:cs="Times New Roman"/>
        </w:rPr>
        <w:br/>
        <w:t>- Reward system sustainability → Dynamic adjustment algorithms</w:t>
      </w:r>
      <w:r w:rsidRPr="00E22418">
        <w:rPr>
          <w:rFonts w:ascii="Times New Roman" w:hAnsi="Times New Roman" w:cs="Times New Roman"/>
        </w:rPr>
        <w:br/>
        <w:t>- Market competition → Focus on innovation</w:t>
      </w:r>
    </w:p>
    <w:p w14:paraId="7B559F78" w14:textId="49A5E880" w:rsidR="00E274E3" w:rsidRPr="00C91253" w:rsidRDefault="009A1C50">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t>8. Technology Stack</w:t>
      </w:r>
    </w:p>
    <w:p w14:paraId="5265BFDA" w14:textId="23F2F58B" w:rsidR="001639CF" w:rsidRPr="00E22418" w:rsidRDefault="00000000">
      <w:pPr>
        <w:rPr>
          <w:rFonts w:ascii="Times New Roman" w:hAnsi="Times New Roman" w:cs="Times New Roman"/>
        </w:rPr>
      </w:pPr>
      <w:r w:rsidRPr="001639CF">
        <w:rPr>
          <w:rFonts w:ascii="Times New Roman" w:hAnsi="Times New Roman" w:cs="Times New Roman"/>
        </w:rPr>
        <w:t>Hardware: ARM Cortex-M, LTE/5G modules, industrial IoT sensors, solar power</w:t>
      </w:r>
      <w:r w:rsidRPr="001639CF">
        <w:rPr>
          <w:rFonts w:ascii="Times New Roman" w:hAnsi="Times New Roman" w:cs="Times New Roman"/>
        </w:rPr>
        <w:br/>
        <w:t>Software: Node.js/Python, PostgreSQL, MongoDB, React Native, TensorFlow/PyTorch</w:t>
      </w:r>
      <w:r w:rsidR="006A361A" w:rsidRPr="001639CF">
        <w:rPr>
          <w:rFonts w:ascii="Times New Roman" w:hAnsi="Times New Roman" w:cs="Times New Roman"/>
        </w:rPr>
        <w:t>, HTML5, CSS3, JavaScript, Bootstrap 5, Leaflet.js, FastAPI (Python), Uvicorn.</w:t>
      </w:r>
      <w:r w:rsidRPr="001639CF">
        <w:rPr>
          <w:rFonts w:ascii="Times New Roman" w:hAnsi="Times New Roman" w:cs="Times New Roman"/>
        </w:rPr>
        <w:br/>
        <w:t>Security</w:t>
      </w:r>
      <w:r w:rsidRPr="00E22418">
        <w:rPr>
          <w:rFonts w:ascii="Times New Roman" w:hAnsi="Times New Roman" w:cs="Times New Roman"/>
        </w:rPr>
        <w:t>: AES-256, OAuth 2.0, GDPR compliance</w:t>
      </w:r>
    </w:p>
    <w:p w14:paraId="5A550942" w14:textId="2DE1438A" w:rsidR="006A361A" w:rsidRPr="00C91253" w:rsidRDefault="006A361A" w:rsidP="006A361A">
      <w:pPr>
        <w:pStyle w:val="Heading1"/>
        <w:rPr>
          <w:rFonts w:ascii="Times New Roman" w:hAnsi="Times New Roman" w:cs="Times New Roman"/>
          <w:color w:val="000000" w:themeColor="text1"/>
          <w:sz w:val="26"/>
          <w:szCs w:val="26"/>
        </w:rPr>
      </w:pPr>
      <w:r w:rsidRPr="00C91253">
        <w:rPr>
          <w:rFonts w:ascii="Times New Roman" w:hAnsi="Times New Roman" w:cs="Times New Roman"/>
          <w:color w:val="000000" w:themeColor="text1"/>
          <w:sz w:val="26"/>
          <w:szCs w:val="26"/>
        </w:rPr>
        <w:t>9. Detection Algorithm</w:t>
      </w:r>
      <w:r w:rsidR="00933CBF" w:rsidRPr="00C91253">
        <w:rPr>
          <w:rFonts w:ascii="Times New Roman" w:hAnsi="Times New Roman" w:cs="Times New Roman"/>
          <w:color w:val="000000" w:themeColor="text1"/>
          <w:sz w:val="26"/>
          <w:szCs w:val="26"/>
        </w:rPr>
        <w:t xml:space="preserve"> of forest fire</w:t>
      </w:r>
    </w:p>
    <w:p w14:paraId="2088C069" w14:textId="053E3B11" w:rsidR="00E22418" w:rsidRDefault="006A361A" w:rsidP="006A361A">
      <w:pPr>
        <w:rPr>
          <w:rFonts w:ascii="Times New Roman" w:hAnsi="Times New Roman" w:cs="Times New Roman"/>
        </w:rPr>
      </w:pPr>
      <w:r w:rsidRPr="00E22418">
        <w:rPr>
          <w:rFonts w:ascii="Times New Roman" w:hAnsi="Times New Roman" w:cs="Times New Roman"/>
        </w:rPr>
        <w:t>Key Algorithms:</w:t>
      </w:r>
      <w:r w:rsidRPr="00E22418">
        <w:rPr>
          <w:rFonts w:ascii="Times New Roman" w:hAnsi="Times New Roman" w:cs="Times New Roman"/>
        </w:rPr>
        <w:br/>
        <w:t>- Spectral Indices: NBR, dNBR, BAI, NDVI</w:t>
      </w:r>
      <w:r w:rsidRPr="00E22418">
        <w:rPr>
          <w:rFonts w:ascii="Times New Roman" w:hAnsi="Times New Roman" w:cs="Times New Roman"/>
        </w:rPr>
        <w:br/>
        <w:t>- Thermal Analysis: Brightness temperature and FRP</w:t>
      </w:r>
      <w:r w:rsidRPr="00E22418">
        <w:rPr>
          <w:rFonts w:ascii="Times New Roman" w:hAnsi="Times New Roman" w:cs="Times New Roman"/>
        </w:rPr>
        <w:br/>
        <w:t>- Geographic Logic: Land vs water detection</w:t>
      </w:r>
      <w:r w:rsidRPr="00E22418">
        <w:rPr>
          <w:rFonts w:ascii="Times New Roman" w:hAnsi="Times New Roman" w:cs="Times New Roman"/>
        </w:rPr>
        <w:br/>
        <w:t>- Confidence Scoring: Based on satellite quality and conditions</w:t>
      </w:r>
    </w:p>
    <w:p w14:paraId="54048D26" w14:textId="77777777" w:rsidR="00C91253" w:rsidRPr="00E22418" w:rsidRDefault="00C91253" w:rsidP="006A361A">
      <w:pPr>
        <w:rPr>
          <w:rFonts w:ascii="Times New Roman" w:hAnsi="Times New Roman" w:cs="Times New Roman"/>
        </w:rPr>
      </w:pPr>
    </w:p>
    <w:p w14:paraId="22FA083A" w14:textId="3D33E5AA" w:rsidR="005A2BD0" w:rsidRPr="00C91253" w:rsidRDefault="005A2BD0" w:rsidP="005A2BD0">
      <w:pPr>
        <w:pStyle w:val="Heading1"/>
        <w:rPr>
          <w:rFonts w:ascii="Times New Roman" w:hAnsi="Times New Roman" w:cs="Times New Roman"/>
          <w:color w:val="000000" w:themeColor="text1"/>
          <w:sz w:val="26"/>
          <w:szCs w:val="26"/>
        </w:rPr>
      </w:pPr>
      <w:r w:rsidRPr="00C91253">
        <w:rPr>
          <w:rFonts w:ascii="Times New Roman" w:hAnsi="Times New Roman" w:cs="Times New Roman"/>
          <w:color w:val="000000" w:themeColor="text1"/>
          <w:sz w:val="26"/>
          <w:szCs w:val="26"/>
        </w:rPr>
        <w:lastRenderedPageBreak/>
        <w:t xml:space="preserve">10. </w:t>
      </w:r>
      <w:r w:rsidR="00E22418" w:rsidRPr="00C91253">
        <w:rPr>
          <w:rFonts w:ascii="Times New Roman" w:hAnsi="Times New Roman" w:cs="Times New Roman"/>
          <w:color w:val="000000" w:themeColor="text1"/>
          <w:sz w:val="26"/>
          <w:szCs w:val="26"/>
        </w:rPr>
        <w:t>Key Features</w:t>
      </w:r>
    </w:p>
    <w:p w14:paraId="385C6A2C" w14:textId="73395C50" w:rsidR="00E22418" w:rsidRPr="00933CBF" w:rsidRDefault="00933CBF" w:rsidP="00933CBF">
      <w:r>
        <w:t xml:space="preserve">    </w:t>
      </w:r>
      <w:r w:rsidRPr="00933CBF">
        <w:rPr>
          <w:b/>
          <w:bCs/>
        </w:rPr>
        <w:t>10.1</w:t>
      </w:r>
      <w:r>
        <w:t xml:space="preserve"> </w:t>
      </w:r>
      <w:r w:rsidR="00E22418" w:rsidRPr="00933CBF">
        <w:rPr>
          <w:rFonts w:ascii="Times New Roman" w:hAnsi="Times New Roman" w:cs="Times New Roman"/>
          <w:b/>
          <w:bCs/>
          <w:u w:val="single"/>
          <w:lang w:val="en-IN"/>
        </w:rPr>
        <w:t>S</w:t>
      </w:r>
      <w:r w:rsidR="00E22418" w:rsidRPr="00933CBF">
        <w:rPr>
          <w:rFonts w:ascii="Times New Roman" w:hAnsi="Times New Roman" w:cs="Times New Roman"/>
          <w:b/>
          <w:bCs/>
          <w:u w:val="single"/>
          <w:lang w:val="en-IN"/>
        </w:rPr>
        <w:t>mart Bin Component</w:t>
      </w:r>
      <w:r w:rsidR="00E22418" w:rsidRPr="00933CBF">
        <w:rPr>
          <w:rFonts w:ascii="Times New Roman" w:hAnsi="Times New Roman" w:cs="Times New Roman"/>
          <w:b/>
          <w:bCs/>
          <w:lang w:val="en-IN"/>
        </w:rPr>
        <w:t xml:space="preserve"> : </w:t>
      </w:r>
    </w:p>
    <w:p w14:paraId="4C61E357" w14:textId="611AB449"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Waste Disposal Interface: Submit different types of waste with weights</w:t>
      </w:r>
    </w:p>
    <w:p w14:paraId="625B53C6" w14:textId="2A28FB66"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Point Calculation: Automatic points based on waste type and weight</w:t>
      </w:r>
    </w:p>
    <w:p w14:paraId="64A9C498" w14:textId="2100FE01"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QR Code Generation: Each disposal generates a unique QR code</w:t>
      </w:r>
    </w:p>
    <w:p w14:paraId="5FE7EA1C" w14:textId="0004B9A4"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Real-time Monitoring: Live dashboard showing waste flow and statistics</w:t>
      </w:r>
    </w:p>
    <w:p w14:paraId="17A223EE" w14:textId="71475EB2"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User Management: Create and manage user accounts</w:t>
      </w:r>
    </w:p>
    <w:p w14:paraId="424925DF" w14:textId="672F28D2" w:rsidR="00E22418" w:rsidRPr="00E22418" w:rsidRDefault="00F423D3" w:rsidP="00C91253">
      <w:pPr>
        <w:ind w:left="720"/>
        <w:rPr>
          <w:rFonts w:ascii="Times New Roman" w:hAnsi="Times New Roman" w:cs="Times New Roman"/>
          <w:u w:val="single"/>
          <w:lang w:val="en-IN"/>
        </w:rPr>
      </w:pPr>
      <w:r w:rsidRPr="00F423D3">
        <w:rPr>
          <w:rFonts w:ascii="Times New Roman" w:hAnsi="Times New Roman" w:cs="Times New Roman"/>
          <w:lang w:val="en-IN"/>
        </w:rPr>
        <w:t xml:space="preserve">     </w:t>
      </w:r>
      <w:r w:rsidR="00E22418" w:rsidRPr="00E22418">
        <w:rPr>
          <w:rFonts w:ascii="Times New Roman" w:hAnsi="Times New Roman" w:cs="Times New Roman"/>
          <w:u w:val="single"/>
          <w:lang w:val="en-IN"/>
        </w:rPr>
        <w:t>User App Component</w:t>
      </w:r>
    </w:p>
    <w:p w14:paraId="0B3EAFA3" w14:textId="4E57B309"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QR Code Scanner: Scan QR codes to claim points</w:t>
      </w:r>
    </w:p>
    <w:p w14:paraId="7EE4A899" w14:textId="5960DAC2"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Wallet Management: View balance and transaction history</w:t>
      </w:r>
    </w:p>
    <w:p w14:paraId="2524F21D" w14:textId="06C05672"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Point Redemption: Convert points to money</w:t>
      </w:r>
    </w:p>
    <w:p w14:paraId="7BD167C9" w14:textId="4C2FC2E4"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Transaction History: Complete audit trail of all activities</w:t>
      </w:r>
    </w:p>
    <w:p w14:paraId="2B878A60" w14:textId="60BB3DEF" w:rsidR="00E22418" w:rsidRPr="00E22418" w:rsidRDefault="00F423D3" w:rsidP="00C91253">
      <w:pPr>
        <w:ind w:left="720"/>
        <w:rPr>
          <w:rFonts w:ascii="Times New Roman" w:hAnsi="Times New Roman" w:cs="Times New Roman"/>
          <w:u w:val="single"/>
          <w:lang w:val="en-IN"/>
        </w:rPr>
      </w:pPr>
      <w:r w:rsidRPr="00F423D3">
        <w:rPr>
          <w:rFonts w:ascii="Times New Roman" w:hAnsi="Times New Roman" w:cs="Times New Roman"/>
          <w:lang w:val="en-IN"/>
        </w:rPr>
        <w:t xml:space="preserve">    </w:t>
      </w:r>
      <w:r w:rsidR="00E22418" w:rsidRPr="00E22418">
        <w:rPr>
          <w:rFonts w:ascii="Times New Roman" w:hAnsi="Times New Roman" w:cs="Times New Roman"/>
          <w:u w:val="single"/>
          <w:lang w:val="en-IN"/>
        </w:rPr>
        <w:t>Real-time Features</w:t>
      </w:r>
    </w:p>
    <w:p w14:paraId="09D43E33" w14:textId="262C2237"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Live Waste Flow: Monitor waste disposal by type and quantity</w:t>
      </w:r>
    </w:p>
    <w:p w14:paraId="2E62DC48" w14:textId="7DC4252F"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Statistics Dashboard: Total transactions, waste disposed, points generated</w:t>
      </w:r>
    </w:p>
    <w:p w14:paraId="21A98103" w14:textId="13340E7A"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Auto-refresh: Real-time updates every 5 seconds</w:t>
      </w:r>
    </w:p>
    <w:p w14:paraId="7EC7152C" w14:textId="0262369B" w:rsidR="00E22418" w:rsidRPr="00E22418" w:rsidRDefault="00E22418" w:rsidP="00C91253">
      <w:pPr>
        <w:ind w:left="720"/>
        <w:rPr>
          <w:rFonts w:ascii="Times New Roman" w:hAnsi="Times New Roman" w:cs="Times New Roman"/>
          <w:lang w:val="en-IN"/>
        </w:rPr>
      </w:pPr>
      <w:r w:rsidRPr="00E22418">
        <w:rPr>
          <w:rFonts w:ascii="Times New Roman" w:hAnsi="Times New Roman" w:cs="Times New Roman"/>
          <w:lang w:val="en-IN"/>
        </w:rPr>
        <w:t>- Transaction Tracking: Complete history with timestamps</w:t>
      </w:r>
    </w:p>
    <w:p w14:paraId="348C53B2" w14:textId="6E47EF8E" w:rsidR="00E22418" w:rsidRDefault="00933CBF" w:rsidP="00E22418">
      <w:pPr>
        <w:rPr>
          <w:rFonts w:ascii="Times New Roman" w:hAnsi="Times New Roman" w:cs="Times New Roman"/>
          <w:b/>
          <w:bCs/>
          <w:u w:val="single"/>
        </w:rPr>
      </w:pPr>
      <w:r>
        <w:rPr>
          <w:rFonts w:ascii="Times New Roman" w:hAnsi="Times New Roman" w:cs="Times New Roman"/>
          <w:b/>
          <w:bCs/>
        </w:rPr>
        <w:t>10.2</w:t>
      </w:r>
      <w:r w:rsidR="00F423D3" w:rsidRPr="00F423D3">
        <w:rPr>
          <w:rFonts w:ascii="Times New Roman" w:hAnsi="Times New Roman" w:cs="Times New Roman"/>
          <w:b/>
          <w:bCs/>
          <w:u w:val="single"/>
        </w:rPr>
        <w:t xml:space="preserve"> Advanced forest fire detection</w:t>
      </w:r>
    </w:p>
    <w:p w14:paraId="357CAEC4" w14:textId="77777777" w:rsidR="00F423D3" w:rsidRPr="00F423D3" w:rsidRDefault="00F423D3" w:rsidP="00C91253">
      <w:pPr>
        <w:spacing w:line="240" w:lineRule="auto"/>
        <w:ind w:left="720"/>
        <w:rPr>
          <w:rFonts w:ascii="Times New Roman" w:hAnsi="Times New Roman" w:cs="Times New Roman"/>
          <w:u w:val="single"/>
          <w:lang w:val="en-IN"/>
        </w:rPr>
      </w:pPr>
      <w:r w:rsidRPr="00F423D3">
        <w:rPr>
          <w:rFonts w:ascii="Times New Roman" w:hAnsi="Times New Roman" w:cs="Times New Roman"/>
          <w:u w:val="single"/>
          <w:lang w:val="en-IN"/>
        </w:rPr>
        <w:t>Currently Working</w:t>
      </w:r>
    </w:p>
    <w:p w14:paraId="0B4970B2" w14:textId="1517B1C8"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Real-time API: FastAPI backend with async processing</w:t>
      </w:r>
    </w:p>
    <w:p w14:paraId="1B7507D3" w14:textId="6EA8B942"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Interactive Web Interface: Modern dashboard with Leaflet maps</w:t>
      </w:r>
    </w:p>
    <w:p w14:paraId="73B9F51A" w14:textId="501D248C"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Mock Detection System: Realistic fire detection simulation</w:t>
      </w:r>
    </w:p>
    <w:p w14:paraId="3FFCE347" w14:textId="426D4C0D"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Progress Tracking: Real-time detection progress updates</w:t>
      </w:r>
    </w:p>
    <w:p w14:paraId="63A7E5F2" w14:textId="314F301C"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Multiple Regions: California, Australia, and Global monitoring</w:t>
      </w:r>
    </w:p>
    <w:p w14:paraId="55442780" w14:textId="58BE0E0D"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Satellite Selection: Sentinel-2 and Landsat support</w:t>
      </w:r>
    </w:p>
    <w:p w14:paraId="32AC2B06" w14:textId="130B834A" w:rsidR="00F423D3" w:rsidRPr="00F423D3" w:rsidRDefault="00F423D3" w:rsidP="00C91253">
      <w:pPr>
        <w:spacing w:line="240" w:lineRule="auto"/>
        <w:ind w:left="720"/>
        <w:rPr>
          <w:rFonts w:ascii="Times New Roman" w:hAnsi="Times New Roman" w:cs="Times New Roman"/>
          <w:u w:val="single"/>
          <w:lang w:val="en-IN"/>
        </w:rPr>
      </w:pPr>
      <w:r w:rsidRPr="00F423D3">
        <w:rPr>
          <w:rFonts w:ascii="Times New Roman" w:hAnsi="Times New Roman" w:cs="Times New Roman"/>
          <w:lang w:val="en-IN"/>
        </w:rPr>
        <w:t xml:space="preserve"> </w:t>
      </w:r>
      <w:r w:rsidRPr="00F423D3">
        <w:rPr>
          <w:rFonts w:ascii="Times New Roman" w:hAnsi="Times New Roman" w:cs="Times New Roman"/>
          <w:u w:val="single"/>
          <w:lang w:val="en-IN"/>
        </w:rPr>
        <w:t>Ready for Enhancement</w:t>
      </w:r>
    </w:p>
    <w:p w14:paraId="11FB50A3" w14:textId="4BE0DEBF"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Machine Learning Models: U-Net, Transformers, XGBoost</w:t>
      </w:r>
    </w:p>
    <w:p w14:paraId="71512D51" w14:textId="596E72CE"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lastRenderedPageBreak/>
        <w:t>- Real Satellite Data: NASA FIRMS, Copernicus, Google Earth Engine</w:t>
      </w:r>
    </w:p>
    <w:p w14:paraId="52446DCB" w14:textId="464B8341" w:rsidR="00F423D3" w:rsidRP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Advanced Processing: Cloud masking, atmospheric correction</w:t>
      </w:r>
    </w:p>
    <w:p w14:paraId="2634D7D8" w14:textId="7A33F004" w:rsidR="00F423D3" w:rsidRDefault="00F423D3" w:rsidP="00C91253">
      <w:pPr>
        <w:spacing w:line="240" w:lineRule="auto"/>
        <w:ind w:left="720"/>
        <w:rPr>
          <w:rFonts w:ascii="Times New Roman" w:hAnsi="Times New Roman" w:cs="Times New Roman"/>
          <w:lang w:val="en-IN"/>
        </w:rPr>
      </w:pPr>
      <w:r w:rsidRPr="00F423D3">
        <w:rPr>
          <w:rFonts w:ascii="Times New Roman" w:hAnsi="Times New Roman" w:cs="Times New Roman"/>
          <w:lang w:val="en-IN"/>
        </w:rPr>
        <w:t>- Production Features: Database, caching, monitoring</w:t>
      </w:r>
    </w:p>
    <w:p w14:paraId="4F98BA35" w14:textId="77777777" w:rsidR="00933CBF" w:rsidRPr="00F423D3" w:rsidRDefault="00933CBF" w:rsidP="00F423D3">
      <w:pPr>
        <w:spacing w:line="240" w:lineRule="auto"/>
        <w:rPr>
          <w:rFonts w:ascii="Times New Roman" w:hAnsi="Times New Roman" w:cs="Times New Roman"/>
          <w:lang w:val="en-IN"/>
        </w:rPr>
      </w:pPr>
    </w:p>
    <w:p w14:paraId="450B0A25" w14:textId="5CBDFC88" w:rsidR="001266FF" w:rsidRDefault="001266FF">
      <w:pPr>
        <w:rPr>
          <w:rFonts w:ascii="Times New Roman" w:hAnsi="Times New Roman" w:cs="Times New Roman"/>
        </w:rPr>
      </w:pPr>
      <w:r w:rsidRPr="00C91253">
        <w:rPr>
          <w:rFonts w:ascii="Times New Roman" w:hAnsi="Times New Roman" w:cs="Times New Roman"/>
          <w:b/>
          <w:bCs/>
          <w:sz w:val="26"/>
          <w:szCs w:val="26"/>
        </w:rPr>
        <w:t>11</w:t>
      </w:r>
      <w:r w:rsidRPr="00C91253">
        <w:rPr>
          <w:rFonts w:ascii="Times New Roman" w:hAnsi="Times New Roman" w:cs="Times New Roman"/>
          <w:sz w:val="26"/>
          <w:szCs w:val="26"/>
        </w:rPr>
        <w:t xml:space="preserve">. </w:t>
      </w:r>
      <w:r w:rsidRPr="00C91253">
        <w:rPr>
          <w:rFonts w:ascii="Times New Roman" w:hAnsi="Times New Roman" w:cs="Times New Roman"/>
          <w:b/>
          <w:bCs/>
          <w:sz w:val="26"/>
          <w:szCs w:val="26"/>
        </w:rPr>
        <w:t>Future enhancements</w:t>
      </w:r>
      <w:r>
        <w:rPr>
          <w:rFonts w:ascii="Times New Roman" w:hAnsi="Times New Roman" w:cs="Times New Roman"/>
        </w:rPr>
        <w:t xml:space="preserve"> :</w:t>
      </w:r>
    </w:p>
    <w:p w14:paraId="615A49FE" w14:textId="344C9A91" w:rsidR="001266FF" w:rsidRDefault="001266FF" w:rsidP="00C91253">
      <w:pPr>
        <w:ind w:left="360"/>
        <w:rPr>
          <w:rFonts w:ascii="Times New Roman" w:hAnsi="Times New Roman" w:cs="Times New Roman"/>
        </w:rPr>
      </w:pPr>
      <w:r>
        <w:rPr>
          <w:rFonts w:ascii="Times New Roman" w:hAnsi="Times New Roman" w:cs="Times New Roman"/>
        </w:rPr>
        <w:t>11.1 Smart bin system</w:t>
      </w:r>
    </w:p>
    <w:p w14:paraId="05FBD470" w14:textId="1B34B680" w:rsidR="001266FF" w:rsidRP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IoT Integration: Real smart bin sensors</w:t>
      </w:r>
    </w:p>
    <w:p w14:paraId="29117D05" w14:textId="62247528" w:rsidR="001266FF" w:rsidRP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Blockchain: Secure point transactions</w:t>
      </w:r>
    </w:p>
    <w:p w14:paraId="1EF5E25D" w14:textId="02FE4C6D" w:rsidR="001266FF" w:rsidRP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AI Analytics: Waste pattern prediction</w:t>
      </w:r>
    </w:p>
    <w:p w14:paraId="59F9D071" w14:textId="10305626" w:rsidR="001266FF" w:rsidRP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Mobile Apps: Native iOS/Android apps</w:t>
      </w:r>
    </w:p>
    <w:p w14:paraId="5FBE63E7" w14:textId="3BA8CDA8" w:rsidR="001266FF" w:rsidRP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GPS Tracking: Bin location services</w:t>
      </w:r>
    </w:p>
    <w:p w14:paraId="260B817E" w14:textId="04FE341F" w:rsidR="001266FF" w:rsidRDefault="001266FF" w:rsidP="00C91253">
      <w:pPr>
        <w:pStyle w:val="ListParagraph"/>
        <w:numPr>
          <w:ilvl w:val="0"/>
          <w:numId w:val="30"/>
        </w:numPr>
        <w:ind w:left="1080"/>
        <w:rPr>
          <w:rFonts w:ascii="Times New Roman" w:hAnsi="Times New Roman" w:cs="Times New Roman"/>
          <w:lang w:val="en-IN"/>
        </w:rPr>
      </w:pPr>
      <w:r w:rsidRPr="001266FF">
        <w:rPr>
          <w:rFonts w:ascii="Times New Roman" w:hAnsi="Times New Roman" w:cs="Times New Roman"/>
          <w:lang w:val="en-IN"/>
        </w:rPr>
        <w:t>Social Features: Community challenges</w:t>
      </w:r>
    </w:p>
    <w:p w14:paraId="71DB5395" w14:textId="0F4104C8" w:rsidR="001266FF" w:rsidRDefault="001266FF" w:rsidP="00C91253">
      <w:pPr>
        <w:ind w:left="360"/>
        <w:rPr>
          <w:rFonts w:ascii="Times New Roman" w:hAnsi="Times New Roman" w:cs="Times New Roman"/>
        </w:rPr>
      </w:pPr>
      <w:r w:rsidRPr="001266FF">
        <w:rPr>
          <w:rFonts w:ascii="Times New Roman" w:hAnsi="Times New Roman" w:cs="Times New Roman"/>
          <w:lang w:val="en-IN"/>
        </w:rPr>
        <w:t>11.2</w:t>
      </w:r>
      <w:r>
        <w:rPr>
          <w:rFonts w:ascii="Times New Roman" w:hAnsi="Times New Roman" w:cs="Times New Roman"/>
          <w:lang w:val="en-IN"/>
        </w:rPr>
        <w:t xml:space="preserve"> </w:t>
      </w:r>
      <w:r w:rsidR="00933CBF" w:rsidRPr="00933CBF">
        <w:rPr>
          <w:rFonts w:ascii="Times New Roman" w:hAnsi="Times New Roman" w:cs="Times New Roman"/>
        </w:rPr>
        <w:t>Advanced forest fire detection</w:t>
      </w:r>
    </w:p>
    <w:p w14:paraId="092B2C8C" w14:textId="05AF6BE9" w:rsidR="00933CBF" w:rsidRDefault="00933CBF" w:rsidP="00C91253">
      <w:pPr>
        <w:pStyle w:val="ListParagraph"/>
        <w:numPr>
          <w:ilvl w:val="0"/>
          <w:numId w:val="36"/>
        </w:numPr>
        <w:ind w:left="1080"/>
        <w:rPr>
          <w:rFonts w:ascii="Times New Roman" w:hAnsi="Times New Roman" w:cs="Times New Roman"/>
        </w:rPr>
      </w:pPr>
      <w:r>
        <w:rPr>
          <w:rFonts w:ascii="Times New Roman" w:hAnsi="Times New Roman" w:cs="Times New Roman"/>
        </w:rPr>
        <w:t>Risk nowcasting with fuel and weather data</w:t>
      </w:r>
    </w:p>
    <w:p w14:paraId="58051D08" w14:textId="34858AD8" w:rsidR="00933CBF" w:rsidRDefault="00933CBF" w:rsidP="00C91253">
      <w:pPr>
        <w:pStyle w:val="ListParagraph"/>
        <w:numPr>
          <w:ilvl w:val="0"/>
          <w:numId w:val="36"/>
        </w:numPr>
        <w:ind w:left="1080"/>
        <w:rPr>
          <w:rFonts w:ascii="Times New Roman" w:hAnsi="Times New Roman" w:cs="Times New Roman"/>
        </w:rPr>
      </w:pPr>
      <w:r>
        <w:rPr>
          <w:rFonts w:ascii="Times New Roman" w:hAnsi="Times New Roman" w:cs="Times New Roman"/>
        </w:rPr>
        <w:t>On device inference for edge deployment</w:t>
      </w:r>
    </w:p>
    <w:p w14:paraId="79E7C200" w14:textId="1EDB7227" w:rsidR="00933CBF" w:rsidRDefault="00933CBF" w:rsidP="00C91253">
      <w:pPr>
        <w:pStyle w:val="ListParagraph"/>
        <w:numPr>
          <w:ilvl w:val="0"/>
          <w:numId w:val="36"/>
        </w:numPr>
        <w:ind w:left="1080"/>
        <w:rPr>
          <w:rFonts w:ascii="Times New Roman" w:hAnsi="Times New Roman" w:cs="Times New Roman"/>
        </w:rPr>
      </w:pPr>
      <w:r>
        <w:rPr>
          <w:rFonts w:ascii="Times New Roman" w:hAnsi="Times New Roman" w:cs="Times New Roman"/>
        </w:rPr>
        <w:t>Temporal analysis  for fire progression tracking</w:t>
      </w:r>
    </w:p>
    <w:p w14:paraId="5A4808E3" w14:textId="401F9293" w:rsidR="001266FF" w:rsidRPr="00C91253" w:rsidRDefault="00933CBF" w:rsidP="00C91253">
      <w:pPr>
        <w:pStyle w:val="ListParagraph"/>
        <w:numPr>
          <w:ilvl w:val="0"/>
          <w:numId w:val="36"/>
        </w:numPr>
        <w:ind w:left="1080"/>
        <w:rPr>
          <w:rFonts w:ascii="Times New Roman" w:hAnsi="Times New Roman" w:cs="Times New Roman"/>
        </w:rPr>
      </w:pPr>
      <w:r>
        <w:rPr>
          <w:rFonts w:ascii="Times New Roman" w:hAnsi="Times New Roman" w:cs="Times New Roman"/>
        </w:rPr>
        <w:t>Integration with emergency response systems.</w:t>
      </w:r>
    </w:p>
    <w:p w14:paraId="7F7277A6" w14:textId="7F54F435" w:rsidR="005A2BD0" w:rsidRPr="00C91253" w:rsidRDefault="005A2BD0" w:rsidP="005A2BD0">
      <w:pPr>
        <w:pStyle w:val="Heading1"/>
        <w:rPr>
          <w:rFonts w:ascii="Times New Roman" w:hAnsi="Times New Roman" w:cs="Times New Roman"/>
          <w:color w:val="000000" w:themeColor="text1"/>
          <w:sz w:val="26"/>
          <w:szCs w:val="26"/>
        </w:rPr>
      </w:pPr>
      <w:r w:rsidRPr="00C91253">
        <w:rPr>
          <w:rFonts w:ascii="Times New Roman" w:hAnsi="Times New Roman" w:cs="Times New Roman"/>
          <w:color w:val="000000" w:themeColor="text1"/>
          <w:sz w:val="26"/>
          <w:szCs w:val="26"/>
        </w:rPr>
        <w:t>1</w:t>
      </w:r>
      <w:r w:rsidR="001266FF" w:rsidRPr="00C91253">
        <w:rPr>
          <w:rFonts w:ascii="Times New Roman" w:hAnsi="Times New Roman" w:cs="Times New Roman"/>
          <w:color w:val="000000" w:themeColor="text1"/>
          <w:sz w:val="26"/>
          <w:szCs w:val="26"/>
        </w:rPr>
        <w:t>2</w:t>
      </w:r>
      <w:r w:rsidRPr="00C91253">
        <w:rPr>
          <w:rFonts w:ascii="Times New Roman" w:hAnsi="Times New Roman" w:cs="Times New Roman"/>
          <w:color w:val="000000" w:themeColor="text1"/>
          <w:sz w:val="26"/>
          <w:szCs w:val="26"/>
        </w:rPr>
        <w:t>.Project Highlights</w:t>
      </w:r>
    </w:p>
    <w:p w14:paraId="7A8D7B2B" w14:textId="77777777" w:rsidR="005A2BD0" w:rsidRPr="00E22418" w:rsidRDefault="005A2BD0" w:rsidP="005A2BD0">
      <w:pPr>
        <w:pStyle w:val="ListParagraph"/>
        <w:numPr>
          <w:ilvl w:val="0"/>
          <w:numId w:val="24"/>
        </w:numPr>
        <w:rPr>
          <w:rFonts w:ascii="Times New Roman" w:hAnsi="Times New Roman" w:cs="Times New Roman"/>
        </w:rPr>
      </w:pPr>
      <w:r w:rsidRPr="00E22418">
        <w:rPr>
          <w:rFonts w:ascii="Times New Roman" w:hAnsi="Times New Roman" w:cs="Times New Roman"/>
        </w:rPr>
        <w:t>Current: Deterministic accuracy, modern interface, smart detection, robust backend, scalable architecture</w:t>
      </w:r>
    </w:p>
    <w:p w14:paraId="65652120" w14:textId="20BB124A" w:rsidR="005A2BD0" w:rsidRPr="00E22418" w:rsidRDefault="005A2BD0" w:rsidP="005A2BD0">
      <w:pPr>
        <w:pStyle w:val="ListParagraph"/>
        <w:numPr>
          <w:ilvl w:val="0"/>
          <w:numId w:val="24"/>
        </w:numPr>
        <w:rPr>
          <w:rFonts w:ascii="Times New Roman" w:hAnsi="Times New Roman" w:cs="Times New Roman"/>
        </w:rPr>
      </w:pPr>
      <w:r w:rsidRPr="00E22418">
        <w:rPr>
          <w:rFonts w:ascii="Times New Roman" w:hAnsi="Times New Roman" w:cs="Times New Roman"/>
        </w:rPr>
        <w:t xml:space="preserve"> Achievements: Fixed accuracy issues, enhanced UI/UX, reliable API, comprehensive testing</w:t>
      </w:r>
    </w:p>
    <w:p w14:paraId="3871C3D4" w14:textId="77777777" w:rsidR="005A2BD0" w:rsidRPr="00E22418" w:rsidRDefault="005A2BD0">
      <w:pPr>
        <w:rPr>
          <w:rFonts w:ascii="Times New Roman" w:hAnsi="Times New Roman" w:cs="Times New Roman"/>
        </w:rPr>
      </w:pPr>
    </w:p>
    <w:p w14:paraId="3D1A608C" w14:textId="60EED228" w:rsidR="00E274E3" w:rsidRPr="00C91253" w:rsidRDefault="00000000">
      <w:pPr>
        <w:pStyle w:val="Heading2"/>
        <w:rPr>
          <w:rFonts w:ascii="Times New Roman" w:hAnsi="Times New Roman" w:cs="Times New Roman"/>
          <w:color w:val="000000" w:themeColor="text1"/>
        </w:rPr>
      </w:pPr>
      <w:r w:rsidRPr="00C91253">
        <w:rPr>
          <w:rFonts w:ascii="Times New Roman" w:hAnsi="Times New Roman" w:cs="Times New Roman"/>
          <w:color w:val="000000" w:themeColor="text1"/>
        </w:rPr>
        <w:t>1</w:t>
      </w:r>
      <w:r w:rsidR="001266FF" w:rsidRPr="00C91253">
        <w:rPr>
          <w:rFonts w:ascii="Times New Roman" w:hAnsi="Times New Roman" w:cs="Times New Roman"/>
          <w:color w:val="000000" w:themeColor="text1"/>
        </w:rPr>
        <w:t>3</w:t>
      </w:r>
      <w:r w:rsidRPr="00C91253">
        <w:rPr>
          <w:rFonts w:ascii="Times New Roman" w:hAnsi="Times New Roman" w:cs="Times New Roman"/>
          <w:color w:val="000000" w:themeColor="text1"/>
        </w:rPr>
        <w:t>. Conclusion</w:t>
      </w:r>
    </w:p>
    <w:p w14:paraId="37F69F0C" w14:textId="5A2C21E7" w:rsidR="00E274E3" w:rsidRPr="00E22418" w:rsidRDefault="00000000">
      <w:pPr>
        <w:rPr>
          <w:rFonts w:ascii="Times New Roman" w:hAnsi="Times New Roman" w:cs="Times New Roman"/>
        </w:rPr>
      </w:pPr>
      <w:r w:rsidRPr="00E22418">
        <w:rPr>
          <w:rFonts w:ascii="Times New Roman" w:hAnsi="Times New Roman" w:cs="Times New Roman"/>
        </w:rPr>
        <w:t xml:space="preserve">The </w:t>
      </w:r>
      <w:r w:rsidR="00C91253">
        <w:rPr>
          <w:rFonts w:ascii="Times New Roman" w:hAnsi="Times New Roman" w:cs="Times New Roman"/>
        </w:rPr>
        <w:t>ecosmart system integrates a smart waste management solution with advanced forest fire prevention, creating a sustainable and techno driven approach to environmental protection.By ensuring efficient waste disposal through smart bins and leveraging AI-powered monitoring for early fire detection, the system not only promotes cleaner communities but also safeguards forests.This dual impact solution contributes to reducing pollution, preventing disasters, and suupporting a greener, safe future.</w:t>
      </w:r>
    </w:p>
    <w:sectPr w:rsidR="00E274E3" w:rsidRPr="00E22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723DE"/>
    <w:multiLevelType w:val="hybridMultilevel"/>
    <w:tmpl w:val="888CDE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4A6029D"/>
    <w:multiLevelType w:val="multilevel"/>
    <w:tmpl w:val="EBCA3D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7BF6303"/>
    <w:multiLevelType w:val="hybridMultilevel"/>
    <w:tmpl w:val="6638E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850392"/>
    <w:multiLevelType w:val="hybridMultilevel"/>
    <w:tmpl w:val="B85AE3E4"/>
    <w:lvl w:ilvl="0" w:tplc="5FE0A17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0FBC45A1"/>
    <w:multiLevelType w:val="hybridMultilevel"/>
    <w:tmpl w:val="FA02D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8B397D"/>
    <w:multiLevelType w:val="multilevel"/>
    <w:tmpl w:val="3E06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6459C"/>
    <w:multiLevelType w:val="hybridMultilevel"/>
    <w:tmpl w:val="50AC3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F43099"/>
    <w:multiLevelType w:val="multilevel"/>
    <w:tmpl w:val="1E9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13937"/>
    <w:multiLevelType w:val="hybridMultilevel"/>
    <w:tmpl w:val="6BE80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7C70672"/>
    <w:multiLevelType w:val="hybridMultilevel"/>
    <w:tmpl w:val="97E6ED6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B142B54"/>
    <w:multiLevelType w:val="hybridMultilevel"/>
    <w:tmpl w:val="5A92E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F8F2180"/>
    <w:multiLevelType w:val="hybridMultilevel"/>
    <w:tmpl w:val="E3D4CC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3B9457B"/>
    <w:multiLevelType w:val="multilevel"/>
    <w:tmpl w:val="55C4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5078A"/>
    <w:multiLevelType w:val="multilevel"/>
    <w:tmpl w:val="CFB4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52E9F"/>
    <w:multiLevelType w:val="hybridMultilevel"/>
    <w:tmpl w:val="783E57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BB768F4"/>
    <w:multiLevelType w:val="multilevel"/>
    <w:tmpl w:val="4B02E0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2FC5A31"/>
    <w:multiLevelType w:val="hybridMultilevel"/>
    <w:tmpl w:val="4D7C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8559F6"/>
    <w:multiLevelType w:val="multilevel"/>
    <w:tmpl w:val="DD6AC88E"/>
    <w:lvl w:ilvl="0">
      <w:start w:val="10"/>
      <w:numFmt w:val="decimal"/>
      <w:lvlText w:val="%1"/>
      <w:lvlJc w:val="left"/>
      <w:pPr>
        <w:ind w:left="384" w:hanging="384"/>
      </w:pPr>
      <w:rPr>
        <w:rFonts w:hint="default"/>
        <w:b/>
      </w:rPr>
    </w:lvl>
    <w:lvl w:ilvl="1">
      <w:start w:val="1"/>
      <w:numFmt w:val="decimal"/>
      <w:lvlText w:val="%1.%2"/>
      <w:lvlJc w:val="left"/>
      <w:pPr>
        <w:ind w:left="1128" w:hanging="384"/>
      </w:pPr>
      <w:rPr>
        <w:rFonts w:hint="default"/>
        <w:b/>
      </w:rPr>
    </w:lvl>
    <w:lvl w:ilvl="2">
      <w:start w:val="1"/>
      <w:numFmt w:val="decimal"/>
      <w:lvlText w:val="%1.%2.%3"/>
      <w:lvlJc w:val="left"/>
      <w:pPr>
        <w:ind w:left="2208" w:hanging="720"/>
      </w:pPr>
      <w:rPr>
        <w:rFonts w:hint="default"/>
        <w:b/>
      </w:rPr>
    </w:lvl>
    <w:lvl w:ilvl="3">
      <w:start w:val="1"/>
      <w:numFmt w:val="decimal"/>
      <w:lvlText w:val="%1.%2.%3.%4"/>
      <w:lvlJc w:val="left"/>
      <w:pPr>
        <w:ind w:left="2952" w:hanging="720"/>
      </w:pPr>
      <w:rPr>
        <w:rFonts w:hint="default"/>
        <w:b/>
      </w:rPr>
    </w:lvl>
    <w:lvl w:ilvl="4">
      <w:start w:val="1"/>
      <w:numFmt w:val="decimal"/>
      <w:lvlText w:val="%1.%2.%3.%4.%5"/>
      <w:lvlJc w:val="left"/>
      <w:pPr>
        <w:ind w:left="4056" w:hanging="1080"/>
      </w:pPr>
      <w:rPr>
        <w:rFonts w:hint="default"/>
        <w:b/>
      </w:rPr>
    </w:lvl>
    <w:lvl w:ilvl="5">
      <w:start w:val="1"/>
      <w:numFmt w:val="decimal"/>
      <w:lvlText w:val="%1.%2.%3.%4.%5.%6"/>
      <w:lvlJc w:val="left"/>
      <w:pPr>
        <w:ind w:left="4800" w:hanging="1080"/>
      </w:pPr>
      <w:rPr>
        <w:rFonts w:hint="default"/>
        <w:b/>
      </w:rPr>
    </w:lvl>
    <w:lvl w:ilvl="6">
      <w:start w:val="1"/>
      <w:numFmt w:val="decimal"/>
      <w:lvlText w:val="%1.%2.%3.%4.%5.%6.%7"/>
      <w:lvlJc w:val="left"/>
      <w:pPr>
        <w:ind w:left="5904" w:hanging="1440"/>
      </w:pPr>
      <w:rPr>
        <w:rFonts w:hint="default"/>
        <w:b/>
      </w:rPr>
    </w:lvl>
    <w:lvl w:ilvl="7">
      <w:start w:val="1"/>
      <w:numFmt w:val="decimal"/>
      <w:lvlText w:val="%1.%2.%3.%4.%5.%6.%7.%8"/>
      <w:lvlJc w:val="left"/>
      <w:pPr>
        <w:ind w:left="6648" w:hanging="1440"/>
      </w:pPr>
      <w:rPr>
        <w:rFonts w:hint="default"/>
        <w:b/>
      </w:rPr>
    </w:lvl>
    <w:lvl w:ilvl="8">
      <w:start w:val="1"/>
      <w:numFmt w:val="decimal"/>
      <w:lvlText w:val="%1.%2.%3.%4.%5.%6.%7.%8.%9"/>
      <w:lvlJc w:val="left"/>
      <w:pPr>
        <w:ind w:left="7392" w:hanging="1440"/>
      </w:pPr>
      <w:rPr>
        <w:rFonts w:hint="default"/>
        <w:b/>
      </w:rPr>
    </w:lvl>
  </w:abstractNum>
  <w:abstractNum w:abstractNumId="27" w15:restartNumberingAfterBreak="0">
    <w:nsid w:val="567C2547"/>
    <w:multiLevelType w:val="multilevel"/>
    <w:tmpl w:val="A55E8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B134225"/>
    <w:multiLevelType w:val="multilevel"/>
    <w:tmpl w:val="B2B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5000E"/>
    <w:multiLevelType w:val="multilevel"/>
    <w:tmpl w:val="894A6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7742A87"/>
    <w:multiLevelType w:val="multilevel"/>
    <w:tmpl w:val="8AC8B81E"/>
    <w:lvl w:ilvl="0">
      <w:start w:val="10"/>
      <w:numFmt w:val="decimal"/>
      <w:lvlText w:val="%1"/>
      <w:lvlJc w:val="left"/>
      <w:pPr>
        <w:ind w:left="384" w:hanging="384"/>
      </w:pPr>
      <w:rPr>
        <w:rFonts w:hint="default"/>
        <w:b/>
        <w:u w:val="single"/>
      </w:rPr>
    </w:lvl>
    <w:lvl w:ilvl="1">
      <w:start w:val="1"/>
      <w:numFmt w:val="decimal"/>
      <w:lvlText w:val="%1.%2"/>
      <w:lvlJc w:val="left"/>
      <w:pPr>
        <w:ind w:left="744" w:hanging="384"/>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320" w:hanging="1440"/>
      </w:pPr>
      <w:rPr>
        <w:rFonts w:hint="default"/>
        <w:b/>
        <w:u w:val="single"/>
      </w:rPr>
    </w:lvl>
  </w:abstractNum>
  <w:abstractNum w:abstractNumId="31" w15:restartNumberingAfterBreak="0">
    <w:nsid w:val="6BD76FE1"/>
    <w:multiLevelType w:val="hybridMultilevel"/>
    <w:tmpl w:val="D94859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E5D4811"/>
    <w:multiLevelType w:val="multilevel"/>
    <w:tmpl w:val="0AD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00253"/>
    <w:multiLevelType w:val="hybridMultilevel"/>
    <w:tmpl w:val="FB94EED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95413"/>
    <w:multiLevelType w:val="multilevel"/>
    <w:tmpl w:val="2910C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29A47DD"/>
    <w:multiLevelType w:val="multilevel"/>
    <w:tmpl w:val="5DB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70A32"/>
    <w:multiLevelType w:val="multilevel"/>
    <w:tmpl w:val="A07A17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43520767">
    <w:abstractNumId w:val="8"/>
  </w:num>
  <w:num w:numId="2" w16cid:durableId="131755149">
    <w:abstractNumId w:val="6"/>
  </w:num>
  <w:num w:numId="3" w16cid:durableId="425736844">
    <w:abstractNumId w:val="5"/>
  </w:num>
  <w:num w:numId="4" w16cid:durableId="940182069">
    <w:abstractNumId w:val="4"/>
  </w:num>
  <w:num w:numId="5" w16cid:durableId="1120537506">
    <w:abstractNumId w:val="7"/>
  </w:num>
  <w:num w:numId="6" w16cid:durableId="1597052433">
    <w:abstractNumId w:val="3"/>
  </w:num>
  <w:num w:numId="7" w16cid:durableId="855316384">
    <w:abstractNumId w:val="2"/>
  </w:num>
  <w:num w:numId="8" w16cid:durableId="892540988">
    <w:abstractNumId w:val="1"/>
  </w:num>
  <w:num w:numId="9" w16cid:durableId="1634218027">
    <w:abstractNumId w:val="0"/>
  </w:num>
  <w:num w:numId="10" w16cid:durableId="1905986801">
    <w:abstractNumId w:val="11"/>
  </w:num>
  <w:num w:numId="11" w16cid:durableId="2127460509">
    <w:abstractNumId w:val="14"/>
  </w:num>
  <w:num w:numId="12" w16cid:durableId="2111973250">
    <w:abstractNumId w:val="32"/>
  </w:num>
  <w:num w:numId="13" w16cid:durableId="996809115">
    <w:abstractNumId w:val="29"/>
  </w:num>
  <w:num w:numId="14" w16cid:durableId="1389919897">
    <w:abstractNumId w:val="10"/>
  </w:num>
  <w:num w:numId="15" w16cid:durableId="796878696">
    <w:abstractNumId w:val="34"/>
  </w:num>
  <w:num w:numId="16" w16cid:durableId="637490374">
    <w:abstractNumId w:val="28"/>
  </w:num>
  <w:num w:numId="17" w16cid:durableId="826021717">
    <w:abstractNumId w:val="35"/>
  </w:num>
  <w:num w:numId="18" w16cid:durableId="1285381644">
    <w:abstractNumId w:val="22"/>
  </w:num>
  <w:num w:numId="19" w16cid:durableId="1415929787">
    <w:abstractNumId w:val="16"/>
  </w:num>
  <w:num w:numId="20" w16cid:durableId="1873028569">
    <w:abstractNumId w:val="21"/>
  </w:num>
  <w:num w:numId="21" w16cid:durableId="436678593">
    <w:abstractNumId w:val="17"/>
  </w:num>
  <w:num w:numId="22" w16cid:durableId="1411807908">
    <w:abstractNumId w:val="18"/>
  </w:num>
  <w:num w:numId="23" w16cid:durableId="1996256703">
    <w:abstractNumId w:val="33"/>
  </w:num>
  <w:num w:numId="24" w16cid:durableId="439227309">
    <w:abstractNumId w:val="13"/>
  </w:num>
  <w:num w:numId="25" w16cid:durableId="1110508214">
    <w:abstractNumId w:val="12"/>
  </w:num>
  <w:num w:numId="26" w16cid:durableId="99570770">
    <w:abstractNumId w:val="9"/>
  </w:num>
  <w:num w:numId="27" w16cid:durableId="1615095744">
    <w:abstractNumId w:val="31"/>
  </w:num>
  <w:num w:numId="28" w16cid:durableId="714695391">
    <w:abstractNumId w:val="20"/>
  </w:num>
  <w:num w:numId="29" w16cid:durableId="1467966078">
    <w:abstractNumId w:val="23"/>
  </w:num>
  <w:num w:numId="30" w16cid:durableId="858931202">
    <w:abstractNumId w:val="25"/>
  </w:num>
  <w:num w:numId="31" w16cid:durableId="1660229384">
    <w:abstractNumId w:val="36"/>
  </w:num>
  <w:num w:numId="32" w16cid:durableId="881594884">
    <w:abstractNumId w:val="24"/>
  </w:num>
  <w:num w:numId="33" w16cid:durableId="2121603154">
    <w:abstractNumId w:val="19"/>
  </w:num>
  <w:num w:numId="34" w16cid:durableId="2081098944">
    <w:abstractNumId w:val="30"/>
  </w:num>
  <w:num w:numId="35" w16cid:durableId="1033649315">
    <w:abstractNumId w:val="26"/>
  </w:num>
  <w:num w:numId="36" w16cid:durableId="23944975">
    <w:abstractNumId w:val="15"/>
  </w:num>
  <w:num w:numId="37" w16cid:durableId="1733016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92A"/>
    <w:rsid w:val="00085896"/>
    <w:rsid w:val="001266FF"/>
    <w:rsid w:val="0015074B"/>
    <w:rsid w:val="001639CF"/>
    <w:rsid w:val="00194C23"/>
    <w:rsid w:val="0029639D"/>
    <w:rsid w:val="00304520"/>
    <w:rsid w:val="00326F90"/>
    <w:rsid w:val="004271E3"/>
    <w:rsid w:val="0052080A"/>
    <w:rsid w:val="005A2BD0"/>
    <w:rsid w:val="00666FB8"/>
    <w:rsid w:val="006A361A"/>
    <w:rsid w:val="006E53AE"/>
    <w:rsid w:val="007C44D6"/>
    <w:rsid w:val="008A4CF5"/>
    <w:rsid w:val="00904ABC"/>
    <w:rsid w:val="00933CBF"/>
    <w:rsid w:val="00944466"/>
    <w:rsid w:val="00975445"/>
    <w:rsid w:val="009A1C50"/>
    <w:rsid w:val="009C09D6"/>
    <w:rsid w:val="00A86794"/>
    <w:rsid w:val="00AA1D8D"/>
    <w:rsid w:val="00AB1137"/>
    <w:rsid w:val="00AB3DE0"/>
    <w:rsid w:val="00AB61DC"/>
    <w:rsid w:val="00B424C0"/>
    <w:rsid w:val="00B47730"/>
    <w:rsid w:val="00BA35DC"/>
    <w:rsid w:val="00C62474"/>
    <w:rsid w:val="00C91253"/>
    <w:rsid w:val="00CB0664"/>
    <w:rsid w:val="00CB6BF3"/>
    <w:rsid w:val="00CD4BB5"/>
    <w:rsid w:val="00E22418"/>
    <w:rsid w:val="00E274E3"/>
    <w:rsid w:val="00F130E8"/>
    <w:rsid w:val="00F328D4"/>
    <w:rsid w:val="00F423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EB832"/>
  <w14:defaultImageDpi w14:val="300"/>
  <w15:docId w15:val="{2DAC37C1-ABBC-453B-9F34-AEF0D03E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B61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Jeevitha M J</cp:lastModifiedBy>
  <cp:revision>2</cp:revision>
  <dcterms:created xsi:type="dcterms:W3CDTF">2025-08-17T07:29:00Z</dcterms:created>
  <dcterms:modified xsi:type="dcterms:W3CDTF">2025-08-17T07:29:00Z</dcterms:modified>
  <cp:category/>
</cp:coreProperties>
</file>